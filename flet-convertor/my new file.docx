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61"/>
        <w:gridCol w:w="5461"/>
        <w:gridCol w:w="5461"/>
      </w:tblGrid>
      <w:tr>
        <w:trPr>
          <w:trHeight w:hRule="exact" w:val="296"/>
        </w:trPr>
        <w:tc>
          <w:tcPr>
            <w:tcW w:type="dxa" w:w="1316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.000000000000007" w:type="dxa"/>
            </w:tblPr>
            <w:tblGrid>
              <w:gridCol w:w="1316"/>
            </w:tblGrid>
            <w:tr>
              <w:trPr>
                <w:trHeight w:hRule="exact" w:val="254"/>
              </w:trPr>
              <w:tc>
                <w:tcPr>
                  <w:tcW w:type="dxa" w:w="1282"/>
                  <w:tcBorders>
                    <w:start w:sz="6.400000000000006" w:val="single" w:color="#000000"/>
                    <w:top w:sz="6.3999999999999915" w:val="single" w:color="#000000"/>
                    <w:end w:sz="6.399999999999977" w:val="single" w:color="#000000"/>
                    <w:bottom w:sz="7.199999999999989" w:val="single" w:color="#000000"/>
                  </w:tcBorders>
                  <w:shd w:fill="ffff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46" w:after="0"/>
                    <w:ind w:left="0" w:right="0" w:firstLine="0"/>
                    <w:jc w:val="center"/>
                  </w:pPr>
                  <w:r>
                    <w:rPr>
                      <w:w w:val="101.25775770707564"/>
                      <w:rFonts w:ascii="Malgun Gothic" w:hAnsi="Malgun Gothic" w:eastAsia="Malgun Gothic"/>
                      <w:b/>
                      <w:i w:val="0"/>
                      <w:color w:val="FF0000"/>
                      <w:sz w:val="11"/>
                    </w:rPr>
                    <w:t>긴급전화 3119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4.00000000000006" w:type="dxa"/>
            </w:tblPr>
            <w:tblGrid>
              <w:gridCol w:w="3660"/>
            </w:tblGrid>
            <w:tr>
              <w:trPr>
                <w:trHeight w:hRule="exact" w:val="122"/>
              </w:trPr>
              <w:tc>
                <w:tcPr>
                  <w:tcW w:type="dxa" w:w="1084"/>
                  <w:tcBorders>
                    <w:start w:sz="6.399999999999977" w:val="single" w:color="#000000"/>
                    <w:top w:sz="6.3999999999999915" w:val="single" w:color="#000000"/>
                    <w:end w:sz="7.2000000000000455" w:val="single" w:color="#000000"/>
                    <w:bottom w:sz="3.1999999999999886" w:val="single" w:color="#000000"/>
                  </w:tcBorders>
                  <w:shd w:fill="ffff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0" w:after="0"/>
                    <w:ind w:left="0" w:right="0" w:firstLine="0"/>
                    <w:jc w:val="center"/>
                  </w:pPr>
                  <w:r>
                    <w:rPr>
                      <w:w w:val="103.13289642333984"/>
                      <w:rFonts w:ascii="Malgun Gothic" w:hAnsi="Malgun Gothic" w:eastAsia="Malgun Gothic"/>
                      <w:b/>
                      <w:i w:val="0"/>
                      <w:color w:val="FF0000"/>
                      <w:sz w:val="10"/>
                    </w:rPr>
                    <w:t>(대외유출금지)</w:t>
                  </w:r>
                </w:p>
              </w:tc>
            </w:tr>
            <w:tr>
              <w:trPr>
                <w:trHeight w:hRule="exact" w:val="132"/>
              </w:trPr>
              <w:tc>
                <w:tcPr>
                  <w:tcW w:type="dxa" w:w="1084"/>
                  <w:tcBorders>
                    <w:start w:sz="6.399999999999977" w:val="single" w:color="#000000"/>
                    <w:top w:sz="3.1999999999999886" w:val="single" w:color="#000000"/>
                    <w:end w:sz="7.2000000000000455" w:val="single" w:color="#000000"/>
                    <w:bottom w:sz="7.199999999999989" w:val="single" w:color="#000000"/>
                  </w:tcBorders>
                  <w:shd w:fill="ffff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0" w:after="0"/>
                    <w:ind w:left="0" w:right="0" w:firstLine="0"/>
                    <w:jc w:val="center"/>
                  </w:pPr>
                  <w:r>
                    <w:rPr>
                      <w:w w:val="103.13289642333984"/>
                      <w:rFonts w:ascii="Malgun Gothic" w:hAnsi="Malgun Gothic" w:eastAsia="Malgun Gothic"/>
                      <w:b/>
                      <w:i w:val="0"/>
                      <w:color w:val="000000"/>
                      <w:sz w:val="10"/>
                    </w:rPr>
                    <w:t>2018.11.1부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2" w:after="0"/>
              <w:ind w:left="0" w:right="3890" w:firstLine="0"/>
              <w:jc w:val="right"/>
            </w:pPr>
            <w:r>
              <w:rPr>
                <w:w w:val="101.31172853357651"/>
                <w:rFonts w:ascii="Malgun Gothic" w:hAnsi="Malgun Gothic" w:eastAsia="Malgun Gothic"/>
                <w:b/>
                <w:i w:val="0"/>
                <w:color w:val="000000"/>
                <w:sz w:val="17"/>
              </w:rPr>
              <w:t>재 료 연 구 소</w:t>
            </w:r>
          </w:p>
        </w:tc>
      </w:tr>
    </w:tbl>
    <w:p>
      <w:pPr>
        <w:autoSpaceDN w:val="0"/>
        <w:autoSpaceDE w:val="0"/>
        <w:widowControl/>
        <w:spacing w:line="182" w:lineRule="auto" w:before="2" w:after="88"/>
        <w:ind w:left="0" w:right="5256" w:firstLine="0"/>
        <w:jc w:val="right"/>
      </w:pPr>
      <w:r>
        <w:rPr>
          <w:w w:val="103.13289642333984"/>
          <w:rFonts w:ascii="Malgun Gothic" w:hAnsi="Malgun Gothic" w:eastAsia="Malgun Gothic"/>
          <w:b/>
          <w:i w:val="0"/>
          <w:color w:val="000000"/>
          <w:sz w:val="10"/>
        </w:rPr>
        <w:t>51508 경상남도 창원시 성산구 창원대로 797 (상남동) / 대표전화 : (055)280-3000 / FAX : (055)280-3333 / http://www.kims.re.kr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92"/>
        <w:gridCol w:w="8192"/>
      </w:tblGrid>
      <w:tr>
        <w:trPr>
          <w:trHeight w:hRule="exact" w:val="9534"/>
        </w:trPr>
        <w:tc>
          <w:tcPr>
            <w:tcW w:type="dxa" w:w="16356"/>
            <w:gridSpan w:val="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.000000000000007" w:type="dxa"/>
            </w:tblPr>
            <w:tblGrid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</w:tblGrid>
            <w:tr>
              <w:trPr>
                <w:trHeight w:hRule="exact" w:val="246"/>
              </w:trPr>
              <w:tc>
                <w:tcPr>
                  <w:tcW w:type="dxa" w:w="74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6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6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7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3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7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5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28"/>
                  <w:tcBorders>
                    <w:end w:sz="6.3999999999996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56"/>
                  <w:gridSpan w:val="5"/>
                  <w:tcBorders>
                    <w:start w:sz="6.399999999999636" w:val="single" w:color="#000000"/>
                    <w:top w:sz="7.2000000000000455" w:val="single" w:color="#000000"/>
                    <w:end w:sz="6.400000000000091" w:val="single" w:color="#000000"/>
                    <w:bottom w:sz="7.199999999999989" w:val="single" w:color="#000000"/>
                  </w:tcBorders>
                  <w:shd w:fill="cc99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24" w:after="0"/>
                    <w:ind w:left="0" w:right="0" w:firstLine="0"/>
                    <w:jc w:val="center"/>
                  </w:pPr>
                  <w:r>
                    <w:rPr>
                      <w:rFonts w:ascii="Malgun Gothic" w:hAnsi="Malgun Gothic" w:eastAsia="Malgun Gothic"/>
                      <w:b/>
                      <w:i w:val="0"/>
                      <w:color w:val="000000"/>
                      <w:sz w:val="12"/>
                    </w:rPr>
                    <w:t>이    사    회</w:t>
                  </w:r>
                </w:p>
              </w:tc>
              <w:tc>
                <w:tcPr>
                  <w:tcW w:type="dxa" w:w="738"/>
                  <w:tcBorders>
                    <w:start w:sz="6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4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1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7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8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2"/>
                  <w:tcBorders>
                    <w:bottom w:sz="7.199999999999989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0"/>
                  <w:tcBorders>
                    <w:bottom w:sz="7.199999999999989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08"/>
                  <w:tcBorders>
                    <w:bottom w:sz="7.199999999999989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10"/>
                  <w:tcBorders>
                    <w:bottom w:sz="7.199999999999989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8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8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7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24"/>
              </w:trPr>
              <w:tc>
                <w:tcPr>
                  <w:tcW w:type="dxa" w:w="74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6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6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7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3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7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5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2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96"/>
                  <w:tcBorders>
                    <w:start w:sz="3.199999999999818" w:val="single" w:color="#000000"/>
                    <w:top w:sz="7.199999999999989" w:val="single" w:color="#000000"/>
                    <w:bottom w:sz="3.199999999999988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38"/>
                  <w:tcBorders>
                    <w:bottom w:sz="3.199999999999988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48"/>
                  <w:tcBorders>
                    <w:bottom w:sz="3.199999999999988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12"/>
                  <w:tcBorders>
                    <w:bottom w:sz="3.199999999999988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70"/>
                  <w:tcBorders>
                    <w:bottom w:sz="3.199999999999988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82"/>
                  <w:tcBorders>
                    <w:bottom w:sz="3.199999999999988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0"/>
                  <w:tcBorders>
                    <w:end w:sz="6.399999999999636" w:val="single" w:color="#000000"/>
                    <w:bottom w:sz="3.199999999999988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2"/>
                  <w:tcBorders>
                    <w:start w:sz="6.399999999999636" w:val="single" w:color="#000000"/>
                    <w:top w:sz="7.199999999999989" w:val="single" w:color="#000000"/>
                  </w:tcBorders>
                  <w:shd w:fill="f3af83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0" w:after="0"/>
                    <w:ind w:left="0" w:right="72" w:firstLine="0"/>
                    <w:jc w:val="right"/>
                  </w:pPr>
                  <w:r>
                    <w:rPr>
                      <w:w w:val="101.25775770707564"/>
                      <w:rFonts w:ascii="Malgun Gothic" w:hAnsi="Malgun Gothic" w:eastAsia="Malgun Gothic"/>
                      <w:b/>
                      <w:i w:val="0"/>
                      <w:color w:val="000000"/>
                      <w:sz w:val="11"/>
                    </w:rPr>
                    <w:t>감 사</w:t>
                  </w:r>
                </w:p>
              </w:tc>
              <w:tc>
                <w:tcPr>
                  <w:tcW w:type="dxa" w:w="90"/>
                  <w:tcBorders/>
                  <w:shd w:fill="f3af83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8"/>
                  <w:tcBorders>
                    <w:end w:sz="3.199999999999818" w:val="single" w:color="#000000"/>
                  </w:tcBorders>
                  <w:shd w:fill="f3af83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0"/>
                  <w:tcBorders>
                    <w:start w:sz="3.199999999999818" w:val="single" w:color="#000000"/>
                    <w:top w:sz="7.199999999999989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08"/>
                  <w:tcBorders>
                    <w:top w:sz="7.1999999999999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0" w:after="0"/>
                    <w:ind w:left="0" w:right="0" w:firstLine="0"/>
                    <w:jc w:val="center"/>
                  </w:pP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김학진(310</w:t>
                  </w:r>
                </w:p>
              </w:tc>
              <w:tc>
                <w:tcPr>
                  <w:tcW w:type="dxa" w:w="310"/>
                  <w:tcBorders>
                    <w:top w:sz="7.199999999999989" w:val="single" w:color="#000000"/>
                    <w:end w:sz="6.40000000000054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0" w:after="0"/>
                    <w:ind w:left="34" w:right="0" w:firstLine="0"/>
                    <w:jc w:val="left"/>
                  </w:pP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)</w:t>
                  </w:r>
                </w:p>
              </w:tc>
              <w:tc>
                <w:tcPr>
                  <w:tcW w:type="dxa" w:w="486"/>
                  <w:tcBorders>
                    <w:start w:sz="6.40000000000054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8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7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22"/>
              </w:trPr>
              <w:tc>
                <w:tcPr>
                  <w:tcW w:type="dxa" w:w="74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6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6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7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3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7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5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2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318"/>
                  <w:gridSpan w:val="10"/>
                  <w:tcBorders>
                    <w:start w:sz="3.199999999999818" w:val="single" w:color="#000000"/>
                    <w:top w:sz="3.1999999999999886" w:val="single" w:color="#000000"/>
                    <w:end w:sz="6.399999999999636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2"/>
                  <w:tcBorders>
                    <w:start w:sz="6.399999999999636" w:val="single" w:color="#000000"/>
                    <w:bottom w:sz="6.400000000000034" w:val="single" w:color="#000000"/>
                  </w:tcBorders>
                  <w:shd w:fill="f3af83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0"/>
                  <w:tcBorders/>
                  <w:shd w:fill="f3af83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8"/>
                  <w:tcBorders>
                    <w:end w:sz="3.199999999999818" w:val="single" w:color="#000000"/>
                  </w:tcBorders>
                  <w:shd w:fill="f3af83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0"/>
                  <w:tcBorders>
                    <w:start w:sz="3.199999999999818" w:val="single" w:color="#000000"/>
                    <w:bottom w:sz="6.400000000000034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08"/>
                  <w:tcBorders>
                    <w:bottom w:sz="6.400000000000034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10"/>
                  <w:tcBorders>
                    <w:end w:sz="6.400000000000546" w:val="single" w:color="#000000"/>
                    <w:bottom w:sz="6.400000000000034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24"/>
              </w:trPr>
              <w:tc>
                <w:tcPr>
                  <w:tcW w:type="dxa" w:w="74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6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6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7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3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7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5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28"/>
                  <w:tcBorders>
                    <w:end w:sz="6.3999999999996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56"/>
                  <w:gridSpan w:val="5"/>
                  <w:vMerge w:val="restart"/>
                  <w:tcBorders>
                    <w:start w:sz="6.399999999999636" w:val="single" w:color="#000000"/>
                    <w:top w:sz="6.400000000000034" w:val="single" w:color="#000000"/>
                    <w:end w:sz="3.199999999999818" w:val="single" w:color="#000000"/>
                    <w:bottom w:sz="6.399999999999977" w:val="single" w:color="#000000"/>
                  </w:tcBorders>
                  <w:shd w:fill="cc99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26" w:after="0"/>
                    <w:ind w:left="0" w:right="0" w:firstLine="0"/>
                    <w:jc w:val="center"/>
                  </w:pPr>
                  <w:r>
                    <w:rPr>
                      <w:rFonts w:ascii="Malgun Gothic" w:hAnsi="Malgun Gothic" w:eastAsia="Malgun Gothic"/>
                      <w:b/>
                      <w:i w:val="0"/>
                      <w:color w:val="000000"/>
                      <w:sz w:val="12"/>
                    </w:rPr>
                    <w:t>재료연구소장 (100)</w:t>
                  </w:r>
                </w:p>
              </w:tc>
              <w:tc>
                <w:tcPr>
                  <w:tcW w:type="dxa" w:w="1278"/>
                  <w:gridSpan w:val="3"/>
                  <w:vMerge w:val="restart"/>
                  <w:tcBorders>
                    <w:start w:sz="3.199999999999818" w:val="single" w:color="#000000"/>
                    <w:top w:sz="6.400000000000034" w:val="single" w:color="#000000"/>
                    <w:end w:sz="6.400000000000546" w:val="single" w:color="#000000"/>
                    <w:bottom w:sz="6.399999999999977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0" w:after="0"/>
                    <w:ind w:left="0" w:right="0" w:firstLine="0"/>
                    <w:jc w:val="center"/>
                  </w:pPr>
                  <w:r>
                    <w:rPr>
                      <w:w w:val="103.13289642333984"/>
                      <w:rFonts w:ascii="Malgun Gothic" w:hAnsi="Malgun Gothic" w:eastAsia="Malgun Gothic"/>
                      <w:b/>
                      <w:i w:val="0"/>
                      <w:color w:val="000000"/>
                      <w:sz w:val="10"/>
                    </w:rPr>
                    <w:t xml:space="preserve">소장 ★이정환 (3200) 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안내  ○ 오민영 (3102)</w:t>
                  </w:r>
                </w:p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052"/>
                  <w:gridSpan w:val="6"/>
                  <w:tcBorders>
                    <w:start w:sz="3.19999999999981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22"/>
              </w:trPr>
              <w:tc>
                <w:tcPr>
                  <w:tcW w:type="dxa" w:w="74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6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6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7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3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7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5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28"/>
                  <w:tcBorders>
                    <w:end w:sz="6.3999999999996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70"/>
                  <w:gridSpan w:val="5"/>
                  <w:vMerge/>
                  <w:tcBorders>
                    <w:start w:sz="6.399999999999636" w:val="single" w:color="#000000"/>
                    <w:top w:sz="6.400000000000034" w:val="single" w:color="#000000"/>
                    <w:end w:sz="3.199999999999818" w:val="single" w:color="#000000"/>
                    <w:bottom w:sz="6.399999999999977" w:val="single" w:color="#000000"/>
                  </w:tcBorders>
                </w:tcPr>
                <w:p/>
              </w:tc>
              <w:tc>
                <w:tcPr>
                  <w:tcW w:type="dxa" w:w="1362"/>
                  <w:gridSpan w:val="3"/>
                  <w:vMerge/>
                  <w:tcBorders>
                    <w:start w:sz="3.199999999999818" w:val="single" w:color="#000000"/>
                    <w:top w:sz="6.400000000000034" w:val="single" w:color="#000000"/>
                    <w:end w:sz="6.400000000000546" w:val="single" w:color="#000000"/>
                    <w:bottom w:sz="6.399999999999977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68"/>
                  <w:gridSpan w:val="6"/>
                  <w:tcBorders>
                    <w:start w:sz="6.399999999999636" w:val="single" w:color="#000000"/>
                    <w:top w:sz="7.2000000000000455" w:val="single" w:color="#000000"/>
                    <w:end w:sz="6.400000000000546" w:val="single" w:color="#000000"/>
                    <w:bottom w:sz="3.199999999999932" w:val="single" w:color="#000000"/>
                  </w:tcBorders>
                  <w:shd w:fill="f3af83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7" w:lineRule="auto" w:before="0" w:after="0"/>
                    <w:ind w:left="0" w:right="0" w:firstLine="0"/>
                    <w:jc w:val="center"/>
                  </w:pPr>
                  <w:r>
                    <w:rPr>
                      <w:w w:val="101.25775770707564"/>
                      <w:rFonts w:ascii="Malgun Gothic" w:hAnsi="Malgun Gothic" w:eastAsia="Malgun Gothic"/>
                      <w:b/>
                      <w:i w:val="0"/>
                      <w:color w:val="000000"/>
                      <w:sz w:val="11"/>
                    </w:rPr>
                    <w:t>감사실(130)</w:t>
                  </w:r>
                </w:p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246"/>
              </w:trPr>
              <w:tc>
                <w:tcPr>
                  <w:tcW w:type="dxa" w:w="74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6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6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7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3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7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5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2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318"/>
                  <w:gridSpan w:val="10"/>
                  <w:vMerge w:val="restart"/>
                  <w:tcBorders>
                    <w:start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68"/>
                  <w:gridSpan w:val="6"/>
                  <w:tcBorders>
                    <w:start w:sz="6.399999999999636" w:val="single" w:color="#000000"/>
                    <w:top w:sz="3.199999999999932" w:val="single" w:color="#000000"/>
                    <w:end w:sz="6.400000000000546" w:val="single" w:color="#000000"/>
                    <w:bottom w:sz="6.399999999999977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94.00000000000091" w:type="dxa"/>
                  </w:tblPr>
                  <w:tblGrid>
                    <w:gridCol w:w="934"/>
                    <w:gridCol w:w="934"/>
                  </w:tblGrid>
                  <w:tr>
                    <w:trPr>
                      <w:trHeight w:hRule="exact" w:val="232"/>
                    </w:trPr>
                    <w:tc>
                      <w:tcPr>
                        <w:tcW w:type="dxa" w:w="7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82" w:lineRule="auto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w w:val="103.13289642333984"/>
                            <w:rFonts w:ascii="Malgun Gothic" w:hAnsi="Malgun Gothic" w:eastAsia="Malgun Gothic"/>
                            <w:b w:val="0"/>
                            <w:i w:val="0"/>
                            <w:color w:val="000000"/>
                            <w:sz w:val="10"/>
                          </w:rPr>
                          <w:t xml:space="preserve">감사실장 </w:t>
                        </w:r>
                      </w:p>
                    </w:tc>
                    <w:tc>
                      <w:tcPr>
                        <w:tcW w:type="dxa" w:w="94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45" w:lineRule="auto" w:before="0" w:after="0"/>
                          <w:ind w:left="200" w:right="0" w:firstLine="0"/>
                          <w:jc w:val="left"/>
                        </w:pPr>
                        <w:r>
                          <w:rPr>
                            <w:w w:val="103.13289642333984"/>
                            <w:rFonts w:ascii="Malgun Gothic" w:hAnsi="Malgun Gothic" w:eastAsia="Malgun Gothic"/>
                            <w:b w:val="0"/>
                            <w:i w:val="0"/>
                            <w:color w:val="000000"/>
                            <w:sz w:val="10"/>
                          </w:rPr>
                          <w:t>●이영오(3103)</w:t>
                        </w:r>
                        <w:r>
                          <w:rPr>
                            <w:w w:val="103.13289642333984"/>
                            <w:rFonts w:ascii="Malgun Gothic" w:hAnsi="Malgun Gothic" w:eastAsia="Malgun Gothic"/>
                            <w:b w:val="0"/>
                            <w:i w:val="0"/>
                            <w:color w:val="000000"/>
                            <w:sz w:val="10"/>
                          </w:rPr>
                          <w:t>●강성열(3104)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22"/>
              </w:trPr>
              <w:tc>
                <w:tcPr>
                  <w:tcW w:type="dxa" w:w="74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6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6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7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3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7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5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2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0"/>
                  <w:gridSpan w:val="10"/>
                  <w:vMerge/>
                  <w:tcBorders>
                    <w:start w:sz="3.199999999999818" w:val="single" w:color="#000000"/>
                    <w:bottom w:sz="3.2000000000000455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24"/>
              </w:trPr>
              <w:tc>
                <w:tcPr>
                  <w:tcW w:type="dxa" w:w="74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6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6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7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3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7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5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2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762"/>
                  <w:gridSpan w:val="18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10"/>
              </w:trPr>
              <w:tc>
                <w:tcPr>
                  <w:tcW w:type="dxa" w:w="74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6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6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7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3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7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5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2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78"/>
                  <w:gridSpan w:val="3"/>
                  <w:tcBorders>
                    <w:start w:sz="3.199999999999818" w:val="single" w:color="#000000"/>
                    <w:top w:sz="7.199999999999932" w:val="single" w:color="#000000"/>
                    <w:end w:sz="6.400000000000546" w:val="single" w:color="#000000"/>
                    <w:bottom w:sz="7.199999999999932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92" w:val="left"/>
                    </w:tabs>
                    <w:autoSpaceDE w:val="0"/>
                    <w:widowControl/>
                    <w:spacing w:line="245" w:lineRule="auto" w:before="0" w:after="0"/>
                    <w:ind w:left="70" w:right="0" w:firstLine="0"/>
                    <w:jc w:val="left"/>
                  </w:pP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 xml:space="preserve">부소장 ★이상관(3314) 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안내   ○ 문유진 (3390)</w:t>
                  </w:r>
                </w:p>
                <w:p>
                  <w:pPr>
                    <w:autoSpaceDN w:val="0"/>
                    <w:autoSpaceDE w:val="0"/>
                    <w:widowControl/>
                    <w:spacing w:line="185" w:lineRule="auto" w:before="16" w:after="0"/>
                    <w:ind w:left="0" w:right="0" w:firstLine="0"/>
                    <w:jc w:val="center"/>
                  </w:pP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☆ 정연주 (02-584-4003)</w:t>
                  </w:r>
                </w:p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22"/>
              </w:trPr>
              <w:tc>
                <w:tcPr>
                  <w:tcW w:type="dxa" w:w="74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66"/>
                  <w:tcBorders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66"/>
                  <w:tcBorders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70"/>
                  <w:tcBorders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38"/>
                  <w:tcBorders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76"/>
                  <w:tcBorders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56"/>
                  <w:tcBorders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54"/>
                  <w:tcBorders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28"/>
                  <w:tcBorders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762"/>
                  <w:gridSpan w:val="18"/>
                  <w:tcBorders>
                    <w:start w:sz="3.199999999999818" w:val="single" w:color="#000000"/>
                    <w:end w:sz="3.19999999999981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22"/>
              </w:trPr>
              <w:tc>
                <w:tcPr>
                  <w:tcW w:type="dxa" w:w="744"/>
                  <w:tcBorders>
                    <w:end w:sz="3.1999999999999886" w:val="single" w:color="#000000"/>
                    <w:bottom w:sz="6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66"/>
                  <w:tcBorders>
                    <w:start w:sz="3.1999999999999886" w:val="single" w:color="#000000"/>
                    <w:top w:sz="3.2000000000000455" w:val="single" w:color="#000000"/>
                    <w:bottom w:sz="6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66"/>
                  <w:tcBorders>
                    <w:top w:sz="3.2000000000000455" w:val="single" w:color="#000000"/>
                    <w:end w:sz="3.2000000000000455" w:val="single" w:color="#000000"/>
                    <w:bottom w:sz="6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70"/>
                  <w:tcBorders>
                    <w:start w:sz="3.2000000000000455" w:val="single" w:color="#000000"/>
                    <w:top w:sz="3.2000000000000455" w:val="single" w:color="#000000"/>
                    <w:bottom w:sz="6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38"/>
                  <w:tcBorders>
                    <w:top w:sz="3.2000000000000455" w:val="single" w:color="#000000"/>
                    <w:end w:sz="3.2000000000000455" w:val="single" w:color="#000000"/>
                    <w:bottom w:sz="6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76"/>
                  <w:tcBorders>
                    <w:start w:sz="3.2000000000000455" w:val="single" w:color="#000000"/>
                    <w:top w:sz="3.2000000000000455" w:val="single" w:color="#000000"/>
                    <w:bottom w:sz="6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56"/>
                  <w:tcBorders>
                    <w:top w:sz="3.2000000000000455" w:val="single" w:color="#000000"/>
                    <w:end w:sz="4.0" w:val="single" w:color="#000000"/>
                    <w:bottom w:sz="6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54"/>
                  <w:tcBorders>
                    <w:start w:sz="4.0" w:val="single" w:color="#000000"/>
                    <w:top w:sz="3.2000000000000455" w:val="single" w:color="#000000"/>
                    <w:bottom w:sz="6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28"/>
                  <w:tcBorders>
                    <w:top w:sz="3.2000000000000455" w:val="single" w:color="#000000"/>
                    <w:bottom w:sz="6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6"/>
                  <w:tcBorders>
                    <w:top w:sz="3.2000000000000455" w:val="single" w:color="#000000"/>
                    <w:end w:sz="3.199999999999818" w:val="single" w:color="#000000"/>
                    <w:bottom w:sz="6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40"/>
                  <w:gridSpan w:val="3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6.400000000000091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80"/>
                  <w:gridSpan w:val="5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6.400000000000091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42"/>
                  <w:gridSpan w:val="3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66"/>
                  <w:gridSpan w:val="4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6.400000000000091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24"/>
              </w:trPr>
              <w:tc>
                <w:tcPr>
                  <w:tcW w:type="dxa" w:w="1510"/>
                  <w:gridSpan w:val="2"/>
                  <w:tcBorders>
                    <w:start w:sz="6.400000000000006" w:val="single" w:color="#000000"/>
                    <w:top w:sz="6.400000000000091" w:val="single" w:color="#000000"/>
                    <w:end w:sz="6.399999999999977" w:val="single" w:color="#000000"/>
                    <w:bottom w:sz="3.2000000000000455" w:val="single" w:color="#000000"/>
                  </w:tcBorders>
                  <w:shd w:fill="cc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0" w:after="0"/>
                    <w:ind w:left="0" w:right="0" w:firstLine="0"/>
                    <w:jc w:val="center"/>
                  </w:pPr>
                  <w:r>
                    <w:rPr>
                      <w:w w:val="101.25775770707564"/>
                      <w:rFonts w:ascii="Malgun Gothic" w:hAnsi="Malgun Gothic" w:eastAsia="Malgun Gothic"/>
                      <w:b/>
                      <w:i w:val="0"/>
                      <w:color w:val="000000"/>
                      <w:sz w:val="11"/>
                    </w:rPr>
                    <w:t>금속재료연구본부(310)</w:t>
                  </w:r>
                </w:p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36"/>
                  <w:gridSpan w:val="2"/>
                  <w:tcBorders>
                    <w:start w:sz="6.399999999999977" w:val="single" w:color="#000000"/>
                    <w:top w:sz="6.400000000000091" w:val="single" w:color="#000000"/>
                    <w:end w:sz="6.400000000000091" w:val="single" w:color="#000000"/>
                    <w:bottom w:sz="3.2000000000000455" w:val="single" w:color="#000000"/>
                  </w:tcBorders>
                  <w:shd w:fill="cc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0" w:after="0"/>
                    <w:ind w:left="0" w:right="0" w:firstLine="0"/>
                    <w:jc w:val="center"/>
                  </w:pPr>
                  <w:r>
                    <w:rPr>
                      <w:w w:val="101.25775770707564"/>
                      <w:rFonts w:ascii="Malgun Gothic" w:hAnsi="Malgun Gothic" w:eastAsia="Malgun Gothic"/>
                      <w:b/>
                      <w:i w:val="0"/>
                      <w:color w:val="000000"/>
                      <w:sz w:val="11"/>
                    </w:rPr>
                    <w:t>분말세라믹연구본부(320)</w:t>
                  </w:r>
                </w:p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14"/>
                  <w:gridSpan w:val="2"/>
                  <w:tcBorders>
                    <w:start w:sz="6.400000000000091" w:val="single" w:color="#000000"/>
                    <w:top w:sz="6.400000000000091" w:val="single" w:color="#000000"/>
                    <w:end w:sz="7.2000000000000455" w:val="single" w:color="#000000"/>
                    <w:bottom w:sz="3.2000000000000455" w:val="single" w:color="#000000"/>
                  </w:tcBorders>
                  <w:shd w:fill="cc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0" w:after="0"/>
                    <w:ind w:left="0" w:right="0" w:firstLine="0"/>
                    <w:jc w:val="center"/>
                  </w:pPr>
                  <w:r>
                    <w:rPr>
                      <w:w w:val="101.25775770707564"/>
                      <w:rFonts w:ascii="Malgun Gothic" w:hAnsi="Malgun Gothic" w:eastAsia="Malgun Gothic"/>
                      <w:b/>
                      <w:i w:val="0"/>
                      <w:color w:val="000000"/>
                      <w:sz w:val="11"/>
                    </w:rPr>
                    <w:t>표면기술연구본부(330)</w:t>
                  </w:r>
                </w:p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10"/>
                  <w:gridSpan w:val="2"/>
                  <w:tcBorders>
                    <w:start w:sz="6.400000000000091" w:val="single" w:color="#000000"/>
                    <w:top w:sz="6.400000000000091" w:val="single" w:color="#000000"/>
                    <w:end w:sz="6.400000000000091" w:val="single" w:color="#000000"/>
                    <w:bottom w:sz="3.2000000000000455" w:val="single" w:color="#000000"/>
                  </w:tcBorders>
                  <w:shd w:fill="cc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0" w:after="0"/>
                    <w:ind w:left="0" w:right="0" w:firstLine="0"/>
                    <w:jc w:val="center"/>
                  </w:pPr>
                  <w:r>
                    <w:rPr>
                      <w:w w:val="101.25775770707564"/>
                      <w:rFonts w:ascii="Malgun Gothic" w:hAnsi="Malgun Gothic" w:eastAsia="Malgun Gothic"/>
                      <w:b/>
                      <w:i w:val="0"/>
                      <w:color w:val="000000"/>
                      <w:sz w:val="11"/>
                    </w:rPr>
                    <w:t>복합재료연구본부(340)</w:t>
                  </w:r>
                </w:p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8"/>
                  <w:gridSpan w:val="3"/>
                  <w:tcBorders>
                    <w:start w:sz="7.199999999999818" w:val="single" w:color="#000000"/>
                    <w:top w:sz="6.400000000000091" w:val="single" w:color="#000000"/>
                    <w:end w:sz="6.399999999999636" w:val="single" w:color="#000000"/>
                    <w:bottom w:sz="3.2000000000000455" w:val="single" w:color="#000000"/>
                  </w:tcBorders>
                  <w:shd w:fill="cc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0" w:after="0"/>
                    <w:ind w:left="0" w:right="0" w:firstLine="0"/>
                    <w:jc w:val="center"/>
                  </w:pPr>
                  <w:r>
                    <w:rPr>
                      <w:w w:val="101.25775770707564"/>
                      <w:rFonts w:ascii="Malgun Gothic" w:hAnsi="Malgun Gothic" w:eastAsia="Malgun Gothic"/>
                      <w:b/>
                      <w:i w:val="0"/>
                      <w:color w:val="000000"/>
                      <w:sz w:val="11"/>
                    </w:rPr>
                    <w:t>재료공정혁신연구본부(350)</w:t>
                  </w:r>
                </w:p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24"/>
                  <w:gridSpan w:val="3"/>
                  <w:tcBorders>
                    <w:start w:sz="6.399999999999636" w:val="single" w:color="#000000"/>
                    <w:top w:sz="6.400000000000091" w:val="single" w:color="#000000"/>
                    <w:end w:sz="7.199999999999818" w:val="single" w:color="#000000"/>
                    <w:bottom w:sz="3.2000000000000455" w:val="single" w:color="#000000"/>
                  </w:tcBorders>
                  <w:shd w:fill="cc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0" w:after="0"/>
                    <w:ind w:left="0" w:right="0" w:firstLine="0"/>
                    <w:jc w:val="center"/>
                  </w:pPr>
                  <w:r>
                    <w:rPr>
                      <w:w w:val="101.25775770707564"/>
                      <w:rFonts w:ascii="Malgun Gothic" w:hAnsi="Malgun Gothic" w:eastAsia="Malgun Gothic"/>
                      <w:b/>
                      <w:i w:val="0"/>
                      <w:color w:val="000000"/>
                      <w:sz w:val="11"/>
                    </w:rPr>
                    <w:t>재료안전평가본부(360)</w:t>
                  </w:r>
                </w:p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30"/>
                  <w:gridSpan w:val="3"/>
                  <w:tcBorders>
                    <w:start w:sz="7.199999999999818" w:val="single" w:color="#000000"/>
                    <w:top w:sz="6.400000000000091" w:val="single" w:color="#000000"/>
                    <w:end w:sz="6.400000000000546" w:val="single" w:color="#000000"/>
                    <w:bottom w:sz="3.2000000000000455" w:val="single" w:color="#000000"/>
                  </w:tcBorders>
                  <w:shd w:fill="cc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0" w:after="0"/>
                    <w:ind w:left="0" w:right="0" w:firstLine="0"/>
                    <w:jc w:val="center"/>
                  </w:pPr>
                  <w:r>
                    <w:rPr>
                      <w:w w:val="101.25775770707564"/>
                      <w:rFonts w:ascii="Malgun Gothic" w:hAnsi="Malgun Gothic" w:eastAsia="Malgun Gothic"/>
                      <w:b/>
                      <w:i w:val="0"/>
                      <w:color w:val="000000"/>
                      <w:sz w:val="11"/>
                    </w:rPr>
                    <w:t>연구기획조정부(370)</w:t>
                  </w:r>
                </w:p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72"/>
                  <w:gridSpan w:val="5"/>
                  <w:tcBorders>
                    <w:start w:sz="7.199999999999818" w:val="single" w:color="#000000"/>
                    <w:top w:sz="6.400000000000091" w:val="single" w:color="#000000"/>
                    <w:end w:sz="6.399999999999636" w:val="single" w:color="#000000"/>
                    <w:bottom w:sz="3.2000000000000455" w:val="single" w:color="#000000"/>
                  </w:tcBorders>
                  <w:shd w:fill="cc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0" w:after="0"/>
                    <w:ind w:left="0" w:right="0" w:firstLine="0"/>
                    <w:jc w:val="center"/>
                  </w:pPr>
                  <w:r>
                    <w:rPr>
                      <w:w w:val="101.25775770707564"/>
                      <w:rFonts w:ascii="Malgun Gothic" w:hAnsi="Malgun Gothic" w:eastAsia="Malgun Gothic"/>
                      <w:b/>
                      <w:i w:val="0"/>
                      <w:color w:val="000000"/>
                      <w:sz w:val="11"/>
                    </w:rPr>
                    <w:t>경영전략부(610)</w:t>
                  </w:r>
                </w:p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58"/>
                  <w:gridSpan w:val="2"/>
                  <w:tcBorders>
                    <w:start w:sz="6.399999999999636" w:val="single" w:color="#000000"/>
                    <w:top w:sz="6.400000000000091" w:val="single" w:color="#000000"/>
                    <w:end w:sz="7.199999999999818" w:val="single" w:color="#000000"/>
                    <w:bottom w:sz="3.2000000000000455" w:val="single" w:color="#000000"/>
                  </w:tcBorders>
                  <w:shd w:fill="cc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0" w:after="0"/>
                    <w:ind w:left="0" w:right="0" w:firstLine="0"/>
                    <w:jc w:val="center"/>
                  </w:pPr>
                  <w:r>
                    <w:rPr>
                      <w:w w:val="101.25775770707564"/>
                      <w:rFonts w:ascii="Malgun Gothic" w:hAnsi="Malgun Gothic" w:eastAsia="Malgun Gothic"/>
                      <w:b/>
                      <w:i w:val="0"/>
                      <w:color w:val="000000"/>
                      <w:sz w:val="11"/>
                    </w:rPr>
                    <w:t>행정부(620)</w:t>
                  </w:r>
                </w:p>
              </w:tc>
            </w:tr>
            <w:tr>
              <w:trPr>
                <w:trHeight w:hRule="exact" w:val="532"/>
              </w:trPr>
              <w:tc>
                <w:tcPr>
                  <w:tcW w:type="dxa" w:w="1510"/>
                  <w:gridSpan w:val="2"/>
                  <w:tcBorders>
                    <w:start w:sz="6.400000000000006" w:val="single" w:color="#000000"/>
                    <w:top w:sz="3.2000000000000455" w:val="single" w:color="#000000"/>
                    <w:end w:sz="6.399999999999977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06" w:after="0"/>
                    <w:ind w:left="144" w:right="144" w:firstLine="0"/>
                    <w:jc w:val="center"/>
                  </w:pP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본부장 ★이태호(3434)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◇이선영(3590)</w:t>
                  </w:r>
                </w:p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36"/>
                  <w:gridSpan w:val="2"/>
                  <w:tcBorders>
                    <w:start w:sz="6.399999999999977" w:val="single" w:color="#000000"/>
                    <w:top w:sz="3.2000000000000455" w:val="single" w:color="#000000"/>
                    <w:end w:sz="6.400000000000091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06" w:after="0"/>
                    <w:ind w:left="144" w:right="144" w:firstLine="0"/>
                    <w:jc w:val="center"/>
                  </w:pP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본부장 ★송인혁(3534)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◇박건진(3585)</w:t>
                  </w:r>
                </w:p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14"/>
                  <w:gridSpan w:val="2"/>
                  <w:tcBorders>
                    <w:start w:sz="6.400000000000091" w:val="single" w:color="#000000"/>
                    <w:top w:sz="3.2000000000000455" w:val="single" w:color="#000000"/>
                    <w:end w:sz="7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06" w:after="0"/>
                    <w:ind w:left="144" w:right="144" w:firstLine="0"/>
                    <w:jc w:val="center"/>
                  </w:pP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본부장 ★김동호(3557)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◇이효진(3490)</w:t>
                  </w:r>
                </w:p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10"/>
                  <w:gridSpan w:val="2"/>
                  <w:tcBorders>
                    <w:start w:sz="6.400000000000091" w:val="single" w:color="#000000"/>
                    <w:top w:sz="3.2000000000000455" w:val="single" w:color="#000000"/>
                    <w:end w:sz="6.400000000000091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06" w:after="0"/>
                    <w:ind w:left="144" w:right="144" w:firstLine="0"/>
                    <w:jc w:val="center"/>
                  </w:pP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본부장 ★엄문광(3315)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◇장유진(3269)</w:t>
                  </w:r>
                </w:p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8"/>
                  <w:gridSpan w:val="3"/>
                  <w:tcBorders>
                    <w:start w:sz="7.199999999999818" w:val="single" w:color="#000000"/>
                    <w:top w:sz="3.2000000000000455" w:val="single" w:color="#000000"/>
                    <w:end w:sz="6.39999999999963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06" w:after="0"/>
                    <w:ind w:left="144" w:right="144" w:firstLine="0"/>
                    <w:jc w:val="center"/>
                  </w:pP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본부장 ★이영선(3522)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◇이은혜(3495)</w:t>
                  </w:r>
                </w:p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24"/>
                  <w:gridSpan w:val="3"/>
                  <w:vMerge w:val="restart"/>
                  <w:tcBorders>
                    <w:start w:sz="6.399999999999636" w:val="single" w:color="#000000"/>
                    <w:top w:sz="3.2000000000000455" w:val="single" w:color="#000000"/>
                    <w:end w:sz="7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0" w:after="0"/>
                    <w:ind w:left="0" w:right="0" w:firstLine="0"/>
                    <w:jc w:val="center"/>
                  </w:pP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본부장 ★이창길(3433)</w:t>
                  </w:r>
                </w:p>
                <w:p>
                  <w:pPr>
                    <w:autoSpaceDN w:val="0"/>
                    <w:tabs>
                      <w:tab w:pos="856" w:val="left"/>
                    </w:tabs>
                    <w:autoSpaceDE w:val="0"/>
                    <w:widowControl/>
                    <w:spacing w:line="185" w:lineRule="auto" w:before="0" w:after="0"/>
                    <w:ind w:left="44" w:right="0" w:firstLine="0"/>
                    <w:jc w:val="left"/>
                  </w:pP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★전창배(3220)</w:t>
                  </w:r>
                  <w:r>
                    <w:tab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★권영도(3171)</w:t>
                  </w:r>
                </w:p>
                <w:p>
                  <w:pPr>
                    <w:autoSpaceDN w:val="0"/>
                    <w:tabs>
                      <w:tab w:pos="856" w:val="left"/>
                    </w:tabs>
                    <w:autoSpaceDE w:val="0"/>
                    <w:widowControl/>
                    <w:spacing w:line="185" w:lineRule="auto" w:before="0" w:after="0"/>
                    <w:ind w:left="44" w:right="0" w:firstLine="0"/>
                    <w:jc w:val="left"/>
                  </w:pP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  <w:u w:val="single"/>
                    </w:rPr>
                    <w:t>★임영목(3607)</w:t>
                  </w:r>
                  <w:r>
                    <w:tab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★홍성현(3584)</w:t>
                  </w:r>
                </w:p>
                <w:p>
                  <w:pPr>
                    <w:autoSpaceDN w:val="0"/>
                    <w:autoSpaceDE w:val="0"/>
                    <w:widowControl/>
                    <w:spacing w:line="185" w:lineRule="auto" w:before="6" w:after="0"/>
                    <w:ind w:left="0" w:right="0" w:firstLine="0"/>
                    <w:jc w:val="center"/>
                  </w:pP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 xml:space="preserve"> ◈김충한(3211)  ◇박성준(3213)</w:t>
                  </w:r>
                </w:p>
                <w:p>
                  <w:pPr>
                    <w:autoSpaceDN w:val="0"/>
                    <w:autoSpaceDE w:val="0"/>
                    <w:widowControl/>
                    <w:spacing w:line="182" w:lineRule="auto" w:before="0" w:after="0"/>
                    <w:ind w:left="0" w:right="0" w:firstLine="0"/>
                    <w:jc w:val="center"/>
                  </w:pP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◇박은지(3254)</w:t>
                  </w:r>
                </w:p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30"/>
                  <w:gridSpan w:val="3"/>
                  <w:tcBorders>
                    <w:start w:sz="7.199999999999818" w:val="single" w:color="#000000"/>
                    <w:top w:sz="3.2000000000000455" w:val="single" w:color="#000000"/>
                    <w:end w:sz="6.40000000000054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06" w:after="0"/>
                    <w:ind w:left="0" w:right="0" w:firstLine="0"/>
                    <w:jc w:val="center"/>
                  </w:pP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부장 ★임창동(겸)(3530/3240)</w:t>
                  </w:r>
                </w:p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72"/>
                  <w:gridSpan w:val="5"/>
                  <w:tcBorders>
                    <w:start w:sz="7.199999999999818" w:val="single" w:color="#000000"/>
                    <w:top w:sz="3.2000000000000455" w:val="single" w:color="#000000"/>
                    <w:end w:sz="6.39999999999963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84" w:after="0"/>
                    <w:ind w:left="0" w:right="0" w:firstLine="0"/>
                    <w:jc w:val="center"/>
                  </w:pP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부장 ★채재우(3782)</w:t>
                  </w:r>
                </w:p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58"/>
                  <w:gridSpan w:val="2"/>
                  <w:tcBorders>
                    <w:start w:sz="6.399999999999636" w:val="single" w:color="#000000"/>
                    <w:top w:sz="3.2000000000000455" w:val="single" w:color="#000000"/>
                    <w:end w:sz="7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84" w:after="0"/>
                    <w:ind w:left="0" w:right="0" w:firstLine="0"/>
                    <w:jc w:val="center"/>
                  </w:pP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부장 ● 박대석(3700)</w:t>
                  </w:r>
                </w:p>
              </w:tc>
            </w:tr>
            <w:tr>
              <w:trPr>
                <w:trHeight w:hRule="exact" w:val="122"/>
              </w:trPr>
              <w:tc>
                <w:tcPr>
                  <w:tcW w:type="dxa" w:w="1510"/>
                  <w:gridSpan w:val="2"/>
                  <w:tcBorders>
                    <w:start w:sz="6.400000000000006" w:val="single" w:color="#000000"/>
                    <w:top w:sz="3.2000000000000455" w:val="single" w:color="#000000"/>
                    <w:end w:sz="6.399999999999977" w:val="single" w:color="#000000"/>
                    <w:bottom w:sz="3.2000000000000455" w:val="single" w:color="#000000"/>
                  </w:tcBorders>
                  <w:shd w:fill="e1eed9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0" w:after="0"/>
                    <w:ind w:left="0" w:right="0" w:firstLine="0"/>
                    <w:jc w:val="center"/>
                  </w:pPr>
                  <w:r>
                    <w:rPr>
                      <w:w w:val="103.13289642333984"/>
                      <w:rFonts w:ascii="Malgun Gothic" w:hAnsi="Malgun Gothic" w:eastAsia="Malgun Gothic"/>
                      <w:b/>
                      <w:i w:val="0"/>
                      <w:color w:val="000000"/>
                      <w:sz w:val="10"/>
                    </w:rPr>
                    <w:t>철강재료연구실(311)</w:t>
                  </w:r>
                </w:p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36"/>
                  <w:gridSpan w:val="2"/>
                  <w:tcBorders>
                    <w:start w:sz="6.399999999999977" w:val="single" w:color="#000000"/>
                    <w:top w:sz="3.2000000000000455" w:val="single" w:color="#000000"/>
                    <w:end w:sz="6.400000000000091" w:val="single" w:color="#000000"/>
                    <w:bottom w:sz="3.2000000000000455" w:val="single" w:color="#000000"/>
                  </w:tcBorders>
                  <w:shd w:fill="e1eed9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0" w:after="0"/>
                    <w:ind w:left="0" w:right="0" w:firstLine="0"/>
                    <w:jc w:val="center"/>
                  </w:pPr>
                  <w:r>
                    <w:rPr>
                      <w:w w:val="103.13289642333984"/>
                      <w:rFonts w:ascii="Malgun Gothic" w:hAnsi="Malgun Gothic" w:eastAsia="Malgun Gothic"/>
                      <w:b/>
                      <w:i w:val="0"/>
                      <w:color w:val="000000"/>
                      <w:sz w:val="10"/>
                    </w:rPr>
                    <w:t>금속분말연구실(321)</w:t>
                  </w:r>
                </w:p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14"/>
                  <w:gridSpan w:val="2"/>
                  <w:tcBorders>
                    <w:start w:sz="6.400000000000091" w:val="single" w:color="#000000"/>
                    <w:top w:sz="3.2000000000000455" w:val="single" w:color="#000000"/>
                    <w:end w:sz="7.2000000000000455" w:val="single" w:color="#000000"/>
                    <w:bottom w:sz="3.2000000000000455" w:val="single" w:color="#000000"/>
                  </w:tcBorders>
                  <w:shd w:fill="e1eed9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0" w:after="0"/>
                    <w:ind w:left="0" w:right="0" w:firstLine="0"/>
                    <w:jc w:val="center"/>
                  </w:pPr>
                  <w:r>
                    <w:rPr>
                      <w:w w:val="103.13289642333984"/>
                      <w:rFonts w:ascii="Malgun Gothic" w:hAnsi="Malgun Gothic" w:eastAsia="Malgun Gothic"/>
                      <w:b/>
                      <w:i w:val="0"/>
                      <w:color w:val="000000"/>
                      <w:sz w:val="10"/>
                    </w:rPr>
                    <w:t>전기화학연구실(331)</w:t>
                  </w:r>
                </w:p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10"/>
                  <w:gridSpan w:val="2"/>
                  <w:tcBorders>
                    <w:start w:sz="6.400000000000091" w:val="single" w:color="#000000"/>
                    <w:top w:sz="3.2000000000000455" w:val="single" w:color="#000000"/>
                    <w:end w:sz="6.400000000000091" w:val="single" w:color="#000000"/>
                    <w:bottom w:sz="3.2000000000000455" w:val="single" w:color="#000000"/>
                  </w:tcBorders>
                  <w:shd w:fill="e1eed9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0" w:after="0"/>
                    <w:ind w:left="0" w:right="0" w:firstLine="0"/>
                    <w:jc w:val="center"/>
                  </w:pPr>
                  <w:r>
                    <w:rPr>
                      <w:w w:val="103.13289642333984"/>
                      <w:rFonts w:ascii="Malgun Gothic" w:hAnsi="Malgun Gothic" w:eastAsia="Malgun Gothic"/>
                      <w:b/>
                      <w:i w:val="0"/>
                      <w:color w:val="000000"/>
                      <w:sz w:val="10"/>
                    </w:rPr>
                    <w:t>탄소복합재료연구실(341)</w:t>
                  </w:r>
                </w:p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8"/>
                  <w:gridSpan w:val="3"/>
                  <w:tcBorders>
                    <w:start w:sz="7.199999999999818" w:val="single" w:color="#000000"/>
                    <w:top w:sz="3.2000000000000455" w:val="single" w:color="#000000"/>
                    <w:end w:sz="6.399999999999636" w:val="single" w:color="#000000"/>
                    <w:bottom w:sz="3.2000000000000455" w:val="single" w:color="#000000"/>
                  </w:tcBorders>
                  <w:shd w:fill="e1eed9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0" w:after="0"/>
                    <w:ind w:left="0" w:right="0" w:firstLine="0"/>
                    <w:jc w:val="center"/>
                  </w:pPr>
                  <w:r>
                    <w:rPr>
                      <w:w w:val="103.13289642333984"/>
                      <w:rFonts w:ascii="Malgun Gothic" w:hAnsi="Malgun Gothic" w:eastAsia="Malgun Gothic"/>
                      <w:b/>
                      <w:i w:val="0"/>
                      <w:color w:val="000000"/>
                      <w:sz w:val="10"/>
                    </w:rPr>
                    <w:t>변형제어연구실(351)</w:t>
                  </w:r>
                </w:p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62"/>
                  <w:gridSpan w:val="3"/>
                  <w:vMerge/>
                  <w:tcBorders>
                    <w:start w:sz="6.399999999999636" w:val="single" w:color="#000000"/>
                    <w:top w:sz="3.2000000000000455" w:val="single" w:color="#000000"/>
                    <w:end w:sz="7.199999999999818" w:val="single" w:color="#000000"/>
                    <w:bottom w:sz="3.2000000000000455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30"/>
                  <w:gridSpan w:val="3"/>
                  <w:tcBorders>
                    <w:start w:sz="7.199999999999818" w:val="single" w:color="#000000"/>
                    <w:top w:sz="3.2000000000000455" w:val="single" w:color="#000000"/>
                    <w:end w:sz="6.400000000000546" w:val="single" w:color="#000000"/>
                    <w:bottom w:sz="3.2000000000000455" w:val="single" w:color="#000000"/>
                  </w:tcBorders>
                  <w:shd w:fill="e1eed9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0" w:after="0"/>
                    <w:ind w:left="0" w:right="0" w:firstLine="0"/>
                    <w:jc w:val="center"/>
                  </w:pPr>
                  <w:r>
                    <w:rPr>
                      <w:w w:val="103.13289642333984"/>
                      <w:rFonts w:ascii="Malgun Gothic" w:hAnsi="Malgun Gothic" w:eastAsia="Malgun Gothic"/>
                      <w:b/>
                      <w:i w:val="0"/>
                      <w:color w:val="000000"/>
                      <w:sz w:val="10"/>
                    </w:rPr>
                    <w:t>연구기획실(겸)(371)</w:t>
                  </w:r>
                </w:p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74"/>
                  <w:gridSpan w:val="3"/>
                  <w:vMerge w:val="restart"/>
                  <w:tcBorders>
                    <w:start w:sz="6.400000000000546" w:val="single" w:color="#000000"/>
                    <w:top w:sz="6.399999999999864" w:val="single" w:color="#000000"/>
                    <w:end w:sz="7.199999999999818" w:val="single" w:color="#000000"/>
                    <w:bottom w:sz="3.199999999999818" w:val="single" w:color="#000000"/>
                  </w:tcBorders>
                  <w:shd w:fill="ffff00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42" w:after="0"/>
                    <w:ind w:left="0" w:right="0" w:firstLine="0"/>
                    <w:jc w:val="center"/>
                  </w:pPr>
                  <w:r>
                    <w:rPr>
                      <w:w w:val="105.42251798841689"/>
                      <w:rFonts w:ascii="Malgun Gothic" w:hAnsi="Malgun Gothic" w:eastAsia="Malgun Gothic"/>
                      <w:b/>
                      <w:i w:val="0"/>
                      <w:color w:val="000000"/>
                      <w:sz w:val="9"/>
                    </w:rPr>
                    <w:t>국가나노기술정책센터(겸직)(304)</w:t>
                  </w:r>
                </w:p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72"/>
                  <w:gridSpan w:val="5"/>
                  <w:tcBorders>
                    <w:start w:sz="7.199999999999818" w:val="single" w:color="#000000"/>
                    <w:top w:sz="3.2000000000000455" w:val="single" w:color="#000000"/>
                    <w:end w:sz="6.399999999999636" w:val="single" w:color="#000000"/>
                    <w:bottom w:sz="3.2000000000000455" w:val="single" w:color="#000000"/>
                  </w:tcBorders>
                  <w:shd w:fill="e1eed9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0" w:after="0"/>
                    <w:ind w:left="0" w:right="0" w:firstLine="0"/>
                    <w:jc w:val="center"/>
                  </w:pPr>
                  <w:r>
                    <w:rPr>
                      <w:w w:val="103.13289642333984"/>
                      <w:rFonts w:ascii="Malgun Gothic" w:hAnsi="Malgun Gothic" w:eastAsia="Malgun Gothic"/>
                      <w:b/>
                      <w:i w:val="0"/>
                      <w:color w:val="000000"/>
                      <w:sz w:val="10"/>
                    </w:rPr>
                    <w:t>전략연구실(611)</w:t>
                  </w:r>
                </w:p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58"/>
                  <w:gridSpan w:val="2"/>
                  <w:tcBorders>
                    <w:start w:sz="6.399999999999636" w:val="single" w:color="#000000"/>
                    <w:top w:sz="3.2000000000000455" w:val="single" w:color="#000000"/>
                    <w:end w:sz="7.199999999999818" w:val="single" w:color="#000000"/>
                    <w:bottom w:sz="3.2000000000000455" w:val="single" w:color="#000000"/>
                  </w:tcBorders>
                  <w:shd w:fill="e1eed9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0" w:after="0"/>
                    <w:ind w:left="0" w:right="0" w:firstLine="0"/>
                    <w:jc w:val="center"/>
                  </w:pPr>
                  <w:r>
                    <w:rPr>
                      <w:w w:val="103.13289642333984"/>
                      <w:rFonts w:ascii="Malgun Gothic" w:hAnsi="Malgun Gothic" w:eastAsia="Malgun Gothic"/>
                      <w:b/>
                      <w:i w:val="0"/>
                      <w:color w:val="000000"/>
                      <w:sz w:val="10"/>
                    </w:rPr>
                    <w:t>인력개발실(621)</w:t>
                  </w:r>
                </w:p>
              </w:tc>
            </w:tr>
            <w:tr>
              <w:trPr>
                <w:trHeight w:hRule="exact" w:val="124"/>
              </w:trPr>
              <w:tc>
                <w:tcPr>
                  <w:tcW w:type="dxa" w:w="1510"/>
                  <w:gridSpan w:val="2"/>
                  <w:vMerge w:val="restart"/>
                  <w:tcBorders>
                    <w:start w:sz="6.400000000000006" w:val="single" w:color="#000000"/>
                    <w:top w:sz="3.2000000000000455" w:val="single" w:color="#000000"/>
                    <w:end w:sz="6.399999999999977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0" w:after="0"/>
                    <w:ind w:left="10" w:right="0" w:firstLine="268"/>
                    <w:jc w:val="left"/>
                  </w:pP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실장 ★박성준(3431)</w:t>
                  </w:r>
                  <w:r>
                    <w:br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★이창훈(3362) ★강전연(3373)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☆하헌영(3422) ☆문준오(3334)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☆김성대(3551) ☆장재훈(3838)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☆박준영(3330)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◇김경원(3338)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◇조효행(3338)</w:t>
                  </w:r>
                </w:p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36"/>
                  <w:gridSpan w:val="2"/>
                  <w:vMerge w:val="restart"/>
                  <w:tcBorders>
                    <w:start w:sz="6.399999999999977" w:val="single" w:color="#000000"/>
                    <w:top w:sz="3.2000000000000455" w:val="single" w:color="#000000"/>
                    <w:end w:sz="6.400000000000091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292" w:val="left"/>
                      <w:tab w:pos="776" w:val="left"/>
                    </w:tabs>
                    <w:autoSpaceDE w:val="0"/>
                    <w:widowControl/>
                    <w:spacing w:line="245" w:lineRule="auto" w:before="0" w:after="0"/>
                    <w:ind w:left="10" w:right="0" w:firstLine="0"/>
                    <w:jc w:val="left"/>
                  </w:pPr>
                  <w:r>
                    <w:tab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실장 ★양상선(3517)</w:t>
                  </w:r>
                  <w:r>
                    <w:br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★하국현(3526) ★윤중열(3561)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  <w:u w:val="single"/>
                    </w:rPr>
                    <w:t>★유지훈(3576)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  <w:u w:val="single"/>
                    </w:rPr>
                    <w:t>★이혜문(3519)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  <w:u w:val="single"/>
                    </w:rPr>
                    <w:t>★김경태(3506)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  <w:u w:val="single"/>
                    </w:rPr>
                    <w:t>▣김기봉(3617)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 xml:space="preserve">☆구혜영(3505) 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  <w:u w:val="single"/>
                    </w:rPr>
                    <w:t>☆양동열(3618)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☆정수호(3619)</w:t>
                  </w:r>
                  <w:r>
                    <w:br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  <w:u w:val="single"/>
                    </w:rPr>
                    <w:t>☆정재원(3611)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☆정임두(3182)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  <w:u w:val="single"/>
                    </w:rPr>
                    <w:t>＊박다희(3635)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＊최중호(3692)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  <w:u w:val="single"/>
                    </w:rPr>
                    <w:t>◇김현주(3614)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◇장경미(3165)</w:t>
                  </w:r>
                </w:p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14"/>
                  <w:gridSpan w:val="2"/>
                  <w:vMerge w:val="restart"/>
                  <w:tcBorders>
                    <w:start w:sz="6.400000000000091" w:val="single" w:color="#000000"/>
                    <w:top w:sz="3.2000000000000455" w:val="single" w:color="#000000"/>
                    <w:end w:sz="7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0" w:after="0"/>
                    <w:ind w:left="10" w:right="0" w:firstLine="270"/>
                    <w:jc w:val="left"/>
                  </w:pP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실장 ★임재홍(3523)</w:t>
                  </w:r>
                  <w:r>
                    <w:br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★정용수(3541) ★김   만(3543)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★이규환(3545) ★문성모(3549)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★이주열(3518)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■이상열(3542)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■차수섭(3737) ☆이창래(3546)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☆최승회(3550)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▣이주영(3510)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◇박다정(3510)</w:t>
                  </w:r>
                </w:p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10"/>
                  <w:gridSpan w:val="2"/>
                  <w:vMerge w:val="restart"/>
                  <w:tcBorders>
                    <w:start w:sz="6.400000000000091" w:val="single" w:color="#000000"/>
                    <w:top w:sz="3.2000000000000455" w:val="single" w:color="#000000"/>
                    <w:end w:sz="6.400000000000091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0" w:after="0"/>
                    <w:ind w:left="0" w:right="0" w:firstLine="0"/>
                    <w:jc w:val="center"/>
                  </w:pP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실장 ★이진우(3313)</w:t>
                  </w:r>
                  <w:r>
                    <w:br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★오영석(3267)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☆박태훈(3158)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☆유정근(3262)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☆이정완(3157)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＊이강은(3152)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＊김상우(3155)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◇김정수(3257)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◇박병호(3259)</w:t>
                  </w:r>
                </w:p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8"/>
                  <w:gridSpan w:val="3"/>
                  <w:vMerge w:val="restart"/>
                  <w:tcBorders>
                    <w:start w:sz="7.199999999999818" w:val="single" w:color="#000000"/>
                    <w:top w:sz="3.2000000000000455" w:val="single" w:color="#000000"/>
                    <w:end w:sz="6.39999999999963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0" w:after="0"/>
                    <w:ind w:left="0" w:right="0" w:firstLine="0"/>
                    <w:jc w:val="center"/>
                  </w:pP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실장 ★김대용(3509)</w:t>
                  </w:r>
                  <w:r>
                    <w:br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★김상우(3528)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★이광석(3380)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☆윤은유(3437)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☆이동준(3839)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☆이진우(3288)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◇배성준(3379)</w:t>
                  </w:r>
                </w:p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24"/>
                  <w:gridSpan w:val="3"/>
                  <w:tcBorders>
                    <w:start w:sz="6.399999999999636" w:val="single" w:color="#000000"/>
                    <w:top w:sz="3.2000000000000455" w:val="single" w:color="#000000"/>
                    <w:end w:sz="7.199999999999818" w:val="single" w:color="#000000"/>
                    <w:bottom w:sz="3.199999999999818" w:val="single" w:color="#000000"/>
                  </w:tcBorders>
                  <w:shd w:fill="e1eed9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0" w:after="0"/>
                    <w:ind w:left="0" w:right="0" w:firstLine="0"/>
                    <w:jc w:val="center"/>
                  </w:pPr>
                  <w:r>
                    <w:rPr>
                      <w:w w:val="103.13289642333984"/>
                      <w:rFonts w:ascii="Malgun Gothic" w:hAnsi="Malgun Gothic" w:eastAsia="Malgun Gothic"/>
                      <w:b/>
                      <w:i w:val="0"/>
                      <w:color w:val="000000"/>
                      <w:sz w:val="10"/>
                    </w:rPr>
                    <w:t>재료분석평가실(361)</w:t>
                  </w:r>
                </w:p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30"/>
                  <w:gridSpan w:val="3"/>
                  <w:vMerge w:val="restart"/>
                  <w:tcBorders>
                    <w:start w:sz="7.199999999999818" w:val="single" w:color="#000000"/>
                    <w:top w:sz="3.2000000000000455" w:val="single" w:color="#000000"/>
                    <w:end w:sz="6.40000000000054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0" w:after="0"/>
                    <w:ind w:left="0" w:right="0" w:firstLine="0"/>
                    <w:jc w:val="center"/>
                  </w:pP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실장 ★김도근(3215)</w:t>
                  </w:r>
                  <w:r>
                    <w:br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★어광준(3214)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★이광석(3214)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★김종우(3214)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☆조일국(3215)</w:t>
                  </w:r>
                </w:p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62"/>
                  <w:gridSpan w:val="3"/>
                  <w:vMerge/>
                  <w:tcBorders>
                    <w:start w:sz="6.400000000000546" w:val="single" w:color="#000000"/>
                    <w:top w:sz="6.399999999999864" w:val="single" w:color="#000000"/>
                    <w:end w:sz="7.199999999999818" w:val="single" w:color="#000000"/>
                    <w:bottom w:sz="3.199999999999818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72"/>
                  <w:gridSpan w:val="5"/>
                  <w:vMerge w:val="restart"/>
                  <w:tcBorders>
                    <w:start w:sz="7.199999999999818" w:val="single" w:color="#000000"/>
                    <w:top w:sz="3.2000000000000455" w:val="single" w:color="#000000"/>
                    <w:end w:sz="6.39999999999963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328" w:val="left"/>
                      <w:tab w:pos="358" w:val="left"/>
                      <w:tab w:pos="916" w:val="left"/>
                    </w:tabs>
                    <w:autoSpaceDE w:val="0"/>
                    <w:widowControl/>
                    <w:spacing w:line="245" w:lineRule="auto" w:before="0" w:after="0"/>
                    <w:ind w:left="224" w:right="0" w:firstLine="0"/>
                    <w:jc w:val="left"/>
                  </w:pPr>
                  <w:r>
                    <w:tab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 xml:space="preserve">실장 ★문병근(3793) </w:t>
                  </w:r>
                  <w:r>
                    <w:br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연구기획</w:t>
                  </w:r>
                  <w:r>
                    <w:tab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 xml:space="preserve">☆황희철(3767) 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기술정책</w:t>
                  </w:r>
                  <w:r>
                    <w:tab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 xml:space="preserve">☆문희성(3766) </w:t>
                  </w:r>
                  <w:r>
                    <w:tab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휴직</w:t>
                  </w:r>
                  <w:r>
                    <w:tab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  <w:u w:val="single"/>
                    </w:rPr>
                    <w:t>◎조효진(3795)</w:t>
                  </w:r>
                </w:p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58"/>
                  <w:gridSpan w:val="2"/>
                  <w:vMerge w:val="restart"/>
                  <w:tcBorders>
                    <w:start w:sz="6.399999999999636" w:val="single" w:color="#000000"/>
                    <w:top w:sz="3.2000000000000455" w:val="single" w:color="#000000"/>
                    <w:end w:sz="7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84" w:val="left"/>
                      <w:tab w:pos="112" w:val="left"/>
                      <w:tab w:pos="132" w:val="left"/>
                      <w:tab w:pos="302" w:val="left"/>
                      <w:tab w:pos="820" w:val="left"/>
                    </w:tabs>
                    <w:autoSpaceDE w:val="0"/>
                    <w:widowControl/>
                    <w:spacing w:line="245" w:lineRule="auto" w:before="0" w:after="0"/>
                    <w:ind w:left="40" w:right="0" w:firstLine="0"/>
                    <w:jc w:val="left"/>
                  </w:pPr>
                  <w:r>
                    <w:tab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 xml:space="preserve">실장 ●최기남(3710) </w:t>
                  </w:r>
                  <w:r>
                    <w:br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교육/UST/겸직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 xml:space="preserve">●손기욱(3761) 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비정규/근태</w:t>
                  </w:r>
                  <w:r>
                    <w:tab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 xml:space="preserve">●정현호(3718) 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정규/평가/노무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 xml:space="preserve">◎정인석(3712) 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급여/4대보험</w:t>
                  </w:r>
                  <w:r>
                    <w:br/>
                  </w:r>
                  <w:r>
                    <w:tab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 xml:space="preserve">●전성민(3717) 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연수생인사</w:t>
                  </w:r>
                  <w:r>
                    <w:tab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○이효선(3716)</w:t>
                  </w:r>
                </w:p>
              </w:tc>
            </w:tr>
            <w:tr>
              <w:trPr>
                <w:trHeight w:hRule="exact" w:val="736"/>
              </w:trPr>
              <w:tc>
                <w:tcPr>
                  <w:tcW w:type="dxa" w:w="908"/>
                  <w:gridSpan w:val="2"/>
                  <w:vMerge/>
                  <w:tcBorders>
                    <w:start w:sz="6.400000000000006" w:val="single" w:color="#000000"/>
                    <w:top w:sz="3.2000000000000455" w:val="single" w:color="#000000"/>
                    <w:end w:sz="6.399999999999977" w:val="single" w:color="#000000"/>
                    <w:bottom w:sz="3.2000000000000455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08"/>
                  <w:gridSpan w:val="2"/>
                  <w:vMerge/>
                  <w:tcBorders>
                    <w:start w:sz="6.399999999999977" w:val="single" w:color="#000000"/>
                    <w:top w:sz="3.2000000000000455" w:val="single" w:color="#000000"/>
                    <w:end w:sz="6.400000000000091" w:val="single" w:color="#000000"/>
                    <w:bottom w:sz="3.2000000000000455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08"/>
                  <w:gridSpan w:val="2"/>
                  <w:vMerge/>
                  <w:tcBorders>
                    <w:start w:sz="6.400000000000091" w:val="single" w:color="#000000"/>
                    <w:top w:sz="3.2000000000000455" w:val="single" w:color="#000000"/>
                    <w:end w:sz="7.2000000000000455" w:val="single" w:color="#000000"/>
                    <w:bottom w:sz="3.2000000000000455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08"/>
                  <w:gridSpan w:val="2"/>
                  <w:vMerge/>
                  <w:tcBorders>
                    <w:start w:sz="6.400000000000091" w:val="single" w:color="#000000"/>
                    <w:top w:sz="3.2000000000000455" w:val="single" w:color="#000000"/>
                    <w:end w:sz="6.400000000000091" w:val="single" w:color="#000000"/>
                    <w:bottom w:sz="3.2000000000000455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62"/>
                  <w:gridSpan w:val="3"/>
                  <w:vMerge/>
                  <w:tcBorders>
                    <w:start w:sz="7.199999999999818" w:val="single" w:color="#000000"/>
                    <w:top w:sz="3.2000000000000455" w:val="single" w:color="#000000"/>
                    <w:end w:sz="6.399999999999636" w:val="single" w:color="#000000"/>
                    <w:bottom w:sz="3.2000000000000455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24"/>
                  <w:gridSpan w:val="3"/>
                  <w:vMerge w:val="restart"/>
                  <w:tcBorders>
                    <w:start w:sz="6.399999999999636" w:val="single" w:color="#000000"/>
                    <w:top w:sz="3.199999999999818" w:val="single" w:color="#000000"/>
                    <w:end w:sz="7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44" w:val="left"/>
                      <w:tab w:pos="336" w:val="left"/>
                      <w:tab w:pos="458" w:val="left"/>
                      <w:tab w:pos="808" w:val="left"/>
                      <w:tab w:pos="854" w:val="left"/>
                      <w:tab w:pos="856" w:val="left"/>
                    </w:tabs>
                    <w:autoSpaceDE w:val="0"/>
                    <w:widowControl/>
                    <w:spacing w:line="245" w:lineRule="auto" w:before="0" w:after="0"/>
                    <w:ind w:left="10" w:right="0" w:firstLine="0"/>
                    <w:jc w:val="left"/>
                  </w:pPr>
                  <w:r>
                    <w:tab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실장 ★양원존(3608)</w:t>
                  </w:r>
                  <w:r>
                    <w:br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★김양만(3653)</w:t>
                  </w:r>
                  <w:r>
                    <w:tab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★원순호(3624)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■김용구(3647)</w:t>
                  </w:r>
                  <w:r>
                    <w:tab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■윤점규(3642)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■최재돈(3622)</w:t>
                  </w:r>
                  <w:r>
                    <w:tab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■최인규(3566)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■유창종(3381)</w:t>
                  </w:r>
                  <w:r>
                    <w:br/>
                  </w:r>
                  <w:r>
                    <w:tab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■김재홍(3641)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■김탁규(3658)</w:t>
                  </w:r>
                  <w:r>
                    <w:tab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■한상호(3582)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■유위도(3603)</w:t>
                  </w:r>
                  <w:r>
                    <w:tab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■장해동(3683)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■박성영(3652)</w:t>
                  </w:r>
                  <w:r>
                    <w:tab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▣안능호(3659)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▣우의성(3738)</w:t>
                  </w:r>
                  <w:r>
                    <w:br/>
                  </w:r>
                  <w:r>
                    <w:tab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☆강주희(3398)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☆허진희(3626)</w:t>
                  </w:r>
                  <w:r>
                    <w:tab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☆송   경(3612)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☆권준범(3247)</w:t>
                  </w:r>
                  <w:r>
                    <w:tab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□박은진(3643)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□이진수(*8643)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 xml:space="preserve"> ◆배장한(*8643)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◇김다영(3273)</w:t>
                  </w:r>
                  <w:r>
                    <w:br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 xml:space="preserve"> ◇김동균(*8643)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◇김은영(3278)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 xml:space="preserve"> ◇이건하(3628)</w:t>
                  </w:r>
                  <w:r>
                    <w:tab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◇박은지(3254)</w:t>
                  </w:r>
                </w:p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62"/>
                  <w:gridSpan w:val="3"/>
                  <w:vMerge/>
                  <w:tcBorders>
                    <w:start w:sz="7.199999999999818" w:val="single" w:color="#000000"/>
                    <w:top w:sz="3.2000000000000455" w:val="single" w:color="#000000"/>
                    <w:end w:sz="6.400000000000546" w:val="single" w:color="#000000"/>
                    <w:bottom w:sz="3.2000000000000455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74"/>
                  <w:gridSpan w:val="3"/>
                  <w:vMerge w:val="restart"/>
                  <w:tcBorders>
                    <w:start w:sz="6.400000000000546" w:val="single" w:color="#000000"/>
                    <w:top w:sz="3.199999999999818" w:val="single" w:color="#000000"/>
                    <w:end w:sz="7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40" w:after="0"/>
                    <w:ind w:left="0" w:right="0" w:firstLine="0"/>
                    <w:jc w:val="center"/>
                  </w:pP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센터장 ★임창동(3530)</w:t>
                  </w:r>
                </w:p>
                <w:p>
                  <w:pPr>
                    <w:autoSpaceDN w:val="0"/>
                    <w:tabs>
                      <w:tab w:pos="104" w:val="left"/>
                      <w:tab w:pos="186" w:val="left"/>
                      <w:tab w:pos="298" w:val="left"/>
                      <w:tab w:pos="800" w:val="left"/>
                    </w:tabs>
                    <w:autoSpaceDE w:val="0"/>
                    <w:widowControl/>
                    <w:spacing w:line="245" w:lineRule="auto" w:before="46" w:after="0"/>
                    <w:ind w:left="10" w:right="0" w:firstLine="0"/>
                    <w:jc w:val="left"/>
                  </w:pPr>
                  <w:r>
                    <w:tab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 xml:space="preserve">사무국장 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FF"/>
                      <w:sz w:val="10"/>
                    </w:rPr>
                    <w:t xml:space="preserve">☎김재신(*4015) </w:t>
                  </w:r>
                  <w:r>
                    <w:br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정보분석팀장 ★최철진(3532)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 xml:space="preserve">★오창석(3436) 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FF"/>
                      <w:sz w:val="10"/>
                    </w:rPr>
                    <w:t>☎김아람(*3141)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FF"/>
                      <w:sz w:val="10"/>
                    </w:rPr>
                    <w:t xml:space="preserve">☎김준혁(*9231) </w:t>
                  </w:r>
                  <w:r>
                    <w:br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정책기획팀장 ★나종주(3554)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★한유동(3540)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☆정연주(*4003)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FF"/>
                      <w:sz w:val="10"/>
                    </w:rPr>
                    <w:t xml:space="preserve">☎김태연(*4008)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홍보 및 네트워크팀장</w:t>
                  </w:r>
                </w:p>
                <w:p>
                  <w:pPr>
                    <w:autoSpaceDN w:val="0"/>
                    <w:tabs>
                      <w:tab w:pos="184" w:val="left"/>
                      <w:tab w:pos="442" w:val="left"/>
                    </w:tabs>
                    <w:autoSpaceDE w:val="0"/>
                    <w:widowControl/>
                    <w:spacing w:line="245" w:lineRule="auto" w:before="16" w:after="0"/>
                    <w:ind w:left="10" w:right="0" w:firstLine="0"/>
                    <w:jc w:val="left"/>
                  </w:pPr>
                  <w:r>
                    <w:tab/>
                  </w:r>
                  <w:r>
                    <w:rPr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★최준환(3573)</w:t>
                  </w:r>
                  <w:r>
                    <w:br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FF"/>
                      <w:sz w:val="10"/>
                    </w:rPr>
                    <w:t>☎정연진(*4007) ☎김준현(*4001)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 xml:space="preserve">☎FAX(*4002) </w:t>
                  </w:r>
                  <w:r>
                    <w:br/>
                  </w:r>
                  <w:r>
                    <w:tab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(*서울사무소 02-584-****)</w:t>
                  </w:r>
                </w:p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70"/>
                  <w:gridSpan w:val="5"/>
                  <w:vMerge/>
                  <w:tcBorders>
                    <w:start w:sz="7.199999999999818" w:val="single" w:color="#000000"/>
                    <w:top w:sz="3.2000000000000455" w:val="single" w:color="#000000"/>
                    <w:end w:sz="6.399999999999636" w:val="single" w:color="#000000"/>
                    <w:bottom w:sz="3.2000000000000455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08"/>
                  <w:gridSpan w:val="2"/>
                  <w:vMerge/>
                  <w:tcBorders>
                    <w:start w:sz="6.399999999999636" w:val="single" w:color="#000000"/>
                    <w:top w:sz="3.2000000000000455" w:val="single" w:color="#000000"/>
                    <w:end w:sz="7.199999999999818" w:val="single" w:color="#000000"/>
                    <w:bottom w:sz="3.2000000000000455" w:val="single" w:color="#000000"/>
                  </w:tcBorders>
                </w:tcPr>
                <w:p/>
              </w:tc>
            </w:tr>
            <w:tr>
              <w:trPr>
                <w:trHeight w:hRule="exact" w:val="122"/>
              </w:trPr>
              <w:tc>
                <w:tcPr>
                  <w:tcW w:type="dxa" w:w="908"/>
                  <w:gridSpan w:val="2"/>
                  <w:vMerge/>
                  <w:tcBorders>
                    <w:start w:sz="6.400000000000006" w:val="single" w:color="#000000"/>
                    <w:top w:sz="3.2000000000000455" w:val="single" w:color="#000000"/>
                    <w:end w:sz="6.399999999999977" w:val="single" w:color="#000000"/>
                    <w:bottom w:sz="3.2000000000000455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08"/>
                  <w:gridSpan w:val="2"/>
                  <w:vMerge/>
                  <w:tcBorders>
                    <w:start w:sz="6.399999999999977" w:val="single" w:color="#000000"/>
                    <w:top w:sz="3.2000000000000455" w:val="single" w:color="#000000"/>
                    <w:end w:sz="6.400000000000091" w:val="single" w:color="#000000"/>
                    <w:bottom w:sz="3.2000000000000455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08"/>
                  <w:gridSpan w:val="2"/>
                  <w:vMerge/>
                  <w:tcBorders>
                    <w:start w:sz="6.400000000000091" w:val="single" w:color="#000000"/>
                    <w:top w:sz="3.2000000000000455" w:val="single" w:color="#000000"/>
                    <w:end w:sz="7.2000000000000455" w:val="single" w:color="#000000"/>
                    <w:bottom w:sz="3.2000000000000455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10"/>
                  <w:gridSpan w:val="2"/>
                  <w:tcBorders>
                    <w:start w:sz="6.400000000000091" w:val="single" w:color="#000000"/>
                    <w:top w:sz="3.2000000000000455" w:val="single" w:color="#000000"/>
                    <w:end w:sz="6.400000000000091" w:val="single" w:color="#000000"/>
                    <w:bottom w:sz="4.0" w:val="single" w:color="#000000"/>
                  </w:tcBorders>
                  <w:shd w:fill="e1eed9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0" w:after="0"/>
                    <w:ind w:left="0" w:right="0" w:firstLine="0"/>
                    <w:jc w:val="center"/>
                  </w:pPr>
                  <w:r>
                    <w:rPr>
                      <w:w w:val="103.13289642333984"/>
                      <w:rFonts w:ascii="Malgun Gothic" w:hAnsi="Malgun Gothic" w:eastAsia="Malgun Gothic"/>
                      <w:b/>
                      <w:i w:val="0"/>
                      <w:color w:val="000000"/>
                      <w:sz w:val="10"/>
                    </w:rPr>
                    <w:t>기능복합재료연구실(342)</w:t>
                  </w:r>
                </w:p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8"/>
                  <w:gridSpan w:val="3"/>
                  <w:tcBorders>
                    <w:start w:sz="7.199999999999818" w:val="single" w:color="#000000"/>
                    <w:top w:sz="3.2000000000000455" w:val="single" w:color="#000000"/>
                    <w:end w:sz="6.399999999999636" w:val="single" w:color="#000000"/>
                    <w:bottom w:sz="4.0" w:val="single" w:color="#000000"/>
                  </w:tcBorders>
                  <w:shd w:fill="e1eed9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0" w:after="0"/>
                    <w:ind w:left="0" w:right="0" w:firstLine="0"/>
                    <w:jc w:val="center"/>
                  </w:pPr>
                  <w:r>
                    <w:rPr>
                      <w:w w:val="103.13289642333984"/>
                      <w:rFonts w:ascii="Malgun Gothic" w:hAnsi="Malgun Gothic" w:eastAsia="Malgun Gothic"/>
                      <w:b/>
                      <w:i w:val="0"/>
                      <w:color w:val="000000"/>
                      <w:sz w:val="10"/>
                    </w:rPr>
                    <w:t>가상제조연구실(352)</w:t>
                  </w:r>
                </w:p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62"/>
                  <w:gridSpan w:val="3"/>
                  <w:vMerge/>
                  <w:tcBorders>
                    <w:start w:sz="6.399999999999636" w:val="single" w:color="#000000"/>
                    <w:top w:sz="3.199999999999818" w:val="single" w:color="#000000"/>
                    <w:end w:sz="7.199999999999818" w:val="single" w:color="#000000"/>
                    <w:bottom w:sz="3.200000000000273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30"/>
                  <w:gridSpan w:val="3"/>
                  <w:tcBorders>
                    <w:start w:sz="7.199999999999818" w:val="single" w:color="#000000"/>
                    <w:top w:sz="3.2000000000000455" w:val="single" w:color="#000000"/>
                    <w:end w:sz="6.400000000000546" w:val="single" w:color="#000000"/>
                    <w:bottom w:sz="4.0" w:val="single" w:color="#000000"/>
                  </w:tcBorders>
                  <w:shd w:fill="e1eed9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0" w:after="0"/>
                    <w:ind w:left="0" w:right="0" w:firstLine="0"/>
                    <w:jc w:val="center"/>
                  </w:pPr>
                  <w:r>
                    <w:rPr>
                      <w:w w:val="103.13289642333984"/>
                      <w:rFonts w:ascii="Malgun Gothic" w:hAnsi="Malgun Gothic" w:eastAsia="Malgun Gothic"/>
                      <w:b/>
                      <w:i w:val="0"/>
                      <w:color w:val="000000"/>
                      <w:sz w:val="10"/>
                    </w:rPr>
                    <w:t>대외협력사업화실(372)</w:t>
                  </w:r>
                </w:p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62"/>
                  <w:gridSpan w:val="3"/>
                  <w:vMerge/>
                  <w:tcBorders>
                    <w:start w:sz="6.400000000000546" w:val="single" w:color="#000000"/>
                    <w:top w:sz="3.199999999999818" w:val="single" w:color="#000000"/>
                    <w:end w:sz="7.199999999999818" w:val="single" w:color="#000000"/>
                    <w:bottom w:sz="3.200000000000273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72"/>
                  <w:gridSpan w:val="5"/>
                  <w:tcBorders>
                    <w:start w:sz="7.199999999999818" w:val="single" w:color="#000000"/>
                    <w:top w:sz="3.2000000000000455" w:val="single" w:color="#000000"/>
                    <w:end w:sz="6.399999999999636" w:val="single" w:color="#000000"/>
                    <w:bottom w:sz="4.0" w:val="single" w:color="#000000"/>
                  </w:tcBorders>
                  <w:shd w:fill="e1eed9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0" w:after="0"/>
                    <w:ind w:left="0" w:right="0" w:firstLine="0"/>
                    <w:jc w:val="center"/>
                  </w:pPr>
                  <w:r>
                    <w:rPr>
                      <w:w w:val="103.13289642333984"/>
                      <w:rFonts w:ascii="Malgun Gothic" w:hAnsi="Malgun Gothic" w:eastAsia="Malgun Gothic"/>
                      <w:b/>
                      <w:i w:val="0"/>
                      <w:color w:val="000000"/>
                      <w:sz w:val="10"/>
                    </w:rPr>
                    <w:t>기획예산실(612)</w:t>
                  </w:r>
                </w:p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58"/>
                  <w:gridSpan w:val="2"/>
                  <w:tcBorders>
                    <w:start w:sz="6.399999999999636" w:val="single" w:color="#000000"/>
                    <w:top w:sz="3.2000000000000455" w:val="single" w:color="#000000"/>
                    <w:end w:sz="7.199999999999818" w:val="single" w:color="#000000"/>
                    <w:bottom w:sz="4.0" w:val="single" w:color="#000000"/>
                  </w:tcBorders>
                  <w:shd w:fill="e1eed9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0" w:after="0"/>
                    <w:ind w:left="0" w:right="0" w:firstLine="0"/>
                    <w:jc w:val="center"/>
                  </w:pPr>
                  <w:r>
                    <w:rPr>
                      <w:w w:val="103.13289642333984"/>
                      <w:rFonts w:ascii="Malgun Gothic" w:hAnsi="Malgun Gothic" w:eastAsia="Malgun Gothic"/>
                      <w:b/>
                      <w:i w:val="0"/>
                      <w:color w:val="000000"/>
                      <w:sz w:val="10"/>
                    </w:rPr>
                    <w:t>총무구매실(622)</w:t>
                  </w:r>
                </w:p>
              </w:tc>
            </w:tr>
            <w:tr>
              <w:trPr>
                <w:trHeight w:hRule="exact" w:val="246"/>
              </w:trPr>
              <w:tc>
                <w:tcPr>
                  <w:tcW w:type="dxa" w:w="908"/>
                  <w:gridSpan w:val="2"/>
                  <w:vMerge/>
                  <w:tcBorders>
                    <w:start w:sz="6.400000000000006" w:val="single" w:color="#000000"/>
                    <w:top w:sz="3.2000000000000455" w:val="single" w:color="#000000"/>
                    <w:end w:sz="6.399999999999977" w:val="single" w:color="#000000"/>
                    <w:bottom w:sz="3.2000000000000455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08"/>
                  <w:gridSpan w:val="2"/>
                  <w:vMerge/>
                  <w:tcBorders>
                    <w:start w:sz="6.399999999999977" w:val="single" w:color="#000000"/>
                    <w:top w:sz="3.2000000000000455" w:val="single" w:color="#000000"/>
                    <w:end w:sz="6.400000000000091" w:val="single" w:color="#000000"/>
                    <w:bottom w:sz="3.2000000000000455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08"/>
                  <w:gridSpan w:val="2"/>
                  <w:vMerge/>
                  <w:tcBorders>
                    <w:start w:sz="6.400000000000091" w:val="single" w:color="#000000"/>
                    <w:top w:sz="3.2000000000000455" w:val="single" w:color="#000000"/>
                    <w:end w:sz="7.2000000000000455" w:val="single" w:color="#000000"/>
                    <w:bottom w:sz="3.2000000000000455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10"/>
                  <w:gridSpan w:val="2"/>
                  <w:vMerge w:val="restart"/>
                  <w:tcBorders>
                    <w:start w:sz="6.400000000000091" w:val="single" w:color="#000000"/>
                    <w:top w:sz="4.0" w:val="single" w:color="#000000"/>
                    <w:end w:sz="6.400000000000091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278" w:val="left"/>
                      <w:tab w:pos="766" w:val="left"/>
                    </w:tabs>
                    <w:autoSpaceDE w:val="0"/>
                    <w:widowControl/>
                    <w:spacing w:line="245" w:lineRule="auto" w:before="0" w:after="0"/>
                    <w:ind w:left="12" w:right="0" w:firstLine="0"/>
                    <w:jc w:val="left"/>
                  </w:pPr>
                  <w:r>
                    <w:tab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실장 ★이상복(3318)</w:t>
                  </w:r>
                  <w:r>
                    <w:br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☆정병문(3264)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☆조승찬(3151)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☆조일국(3156)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☆김태훈(3159)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☆박병진(3161)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＊최재령(3268)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★이상관(겸)</w:t>
                  </w:r>
                  <w:r>
                    <w:br/>
                  </w:r>
                  <w:r>
                    <w:tab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◇권숙진(3256)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◇이균배(3259)</w:t>
                  </w:r>
                </w:p>
                <w:p>
                  <w:pPr>
                    <w:autoSpaceDN w:val="0"/>
                    <w:tabs>
                      <w:tab w:pos="278" w:val="left"/>
                      <w:tab w:pos="766" w:val="left"/>
                    </w:tabs>
                    <w:autoSpaceDE w:val="0"/>
                    <w:widowControl/>
                    <w:spacing w:line="245" w:lineRule="auto" w:before="352" w:after="0"/>
                    <w:ind w:left="4" w:right="0" w:firstLine="0"/>
                    <w:jc w:val="left"/>
                  </w:pPr>
                  <w:r>
                    <w:rPr>
                      <w:shd w:val="clear" w:color="auto" w:fill="e1eed9"/>
                      <w:w w:val="103.13289642333984"/>
                      <w:rFonts w:ascii="Malgun Gothic" w:hAnsi="Malgun Gothic" w:eastAsia="Malgun Gothic"/>
                      <w:b/>
                      <w:i w:val="0"/>
                      <w:color w:val="000000"/>
                      <w:sz w:val="10"/>
                      <w:u w:val="single"/>
                    </w:rPr>
                    <w:t xml:space="preserve">복합재료구조시스템연구실(343) </w:t>
                  </w:r>
                  <w:r>
                    <w:tab/>
                  </w:r>
                  <w:r>
                    <w:rPr>
                      <w:shd w:val="clear" w:color="auto" w:fill="e1eed9"/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  <w:u w:val="single"/>
                    </w:rPr>
                    <w:t>실장 ★김진봉(3317)</w:t>
                  </w:r>
                  <w:r>
                    <w:br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★박지상(3316)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▣김지훈(3871)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▣이우경(3872)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▣강민규(3887)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☆문진범(3263)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☆윤순호(3265)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☆장홍규(3153) ＊오재철(3882)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◇김경덕(3358)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◇김시현(3233)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◇정문규(3358)</w:t>
                  </w:r>
                </w:p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8"/>
                  <w:gridSpan w:val="3"/>
                  <w:vMerge w:val="restart"/>
                  <w:tcBorders>
                    <w:start w:sz="7.199999999999818" w:val="single" w:color="#000000"/>
                    <w:top w:sz="4.0" w:val="single" w:color="#000000"/>
                    <w:end w:sz="6.399999999999636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0" w:after="0"/>
                    <w:ind w:left="8" w:right="0" w:firstLine="268"/>
                    <w:jc w:val="left"/>
                  </w:pP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실장 ★강성훈(3578)</w:t>
                  </w:r>
                  <w:r>
                    <w:br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☆이호원(3843)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☆김세종(3829)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☆오영석(3168)</w:t>
                  </w:r>
                </w:p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62"/>
                  <w:gridSpan w:val="3"/>
                  <w:vMerge/>
                  <w:tcBorders>
                    <w:start w:sz="6.399999999999636" w:val="single" w:color="#000000"/>
                    <w:top w:sz="3.199999999999818" w:val="single" w:color="#000000"/>
                    <w:end w:sz="7.199999999999818" w:val="single" w:color="#000000"/>
                    <w:bottom w:sz="3.200000000000273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30"/>
                  <w:gridSpan w:val="3"/>
                  <w:vMerge w:val="restart"/>
                  <w:tcBorders>
                    <w:start w:sz="7.199999999999818" w:val="single" w:color="#000000"/>
                    <w:top w:sz="4.0" w:val="single" w:color="#000000"/>
                    <w:end w:sz="6.400000000000546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56" w:val="left"/>
                      <w:tab w:pos="176" w:val="left"/>
                      <w:tab w:pos="228" w:val="left"/>
                      <w:tab w:pos="296" w:val="left"/>
                      <w:tab w:pos="792" w:val="left"/>
                      <w:tab w:pos="798" w:val="left"/>
                    </w:tabs>
                    <w:autoSpaceDE w:val="0"/>
                    <w:widowControl/>
                    <w:spacing w:line="245" w:lineRule="auto" w:before="0" w:after="0"/>
                    <w:ind w:left="0" w:right="0" w:firstLine="0"/>
                    <w:jc w:val="left"/>
                  </w:pPr>
                  <w:r>
                    <w:tab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 xml:space="preserve">실장 ●박창희(3790) </w:t>
                  </w:r>
                  <w:r>
                    <w:br/>
                  </w:r>
                  <w:r>
                    <w:tab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성과관리</w:t>
                  </w:r>
                  <w:r>
                    <w:tab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 xml:space="preserve">●이남균(3778) </w:t>
                  </w:r>
                  <w:r>
                    <w:tab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기술이전</w:t>
                  </w:r>
                  <w:r>
                    <w:tab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 xml:space="preserve">●하상윤(3772) </w:t>
                  </w:r>
                  <w:r>
                    <w:tab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언론/홍보</w:t>
                  </w:r>
                  <w:r>
                    <w:tab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 xml:space="preserve">◎이동기(3796) </w:t>
                  </w:r>
                  <w:r>
                    <w:tab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국제협력</w:t>
                  </w:r>
                  <w:r>
                    <w:br/>
                  </w:r>
                  <w:r>
                    <w:tab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 xml:space="preserve">◎박상현(3794) </w:t>
                  </w:r>
                  <w:r>
                    <w:tab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특허관리</w:t>
                  </w:r>
                  <w:r>
                    <w:tab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 xml:space="preserve">☆김민정(3797) 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과학문화/미디어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 xml:space="preserve"> • 정지호(3792) </w:t>
                  </w:r>
                  <w:r>
                    <w:tab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마케팅</w:t>
                  </w:r>
                  <w:r>
                    <w:tab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FF"/>
                      <w:sz w:val="10"/>
                    </w:rPr>
                    <w:t>☎문병준(3774)</w:t>
                  </w:r>
                </w:p>
                <w:p>
                  <w:pPr>
                    <w:autoSpaceDN w:val="0"/>
                    <w:autoSpaceDE w:val="0"/>
                    <w:widowControl/>
                    <w:spacing w:line="348" w:lineRule="auto" w:before="0" w:after="0"/>
                    <w:ind w:left="0" w:right="0" w:firstLine="0"/>
                    <w:jc w:val="center"/>
                  </w:pP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논문관리,도서실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 xml:space="preserve"> • 김하람(3762)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FF"/>
                      <w:sz w:val="10"/>
                    </w:rPr>
                    <w:t>☎정다운(3174)</w:t>
                  </w:r>
                </w:p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62"/>
                  <w:gridSpan w:val="3"/>
                  <w:vMerge/>
                  <w:tcBorders>
                    <w:start w:sz="6.400000000000546" w:val="single" w:color="#000000"/>
                    <w:top w:sz="3.199999999999818" w:val="single" w:color="#000000"/>
                    <w:end w:sz="7.199999999999818" w:val="single" w:color="#000000"/>
                    <w:bottom w:sz="3.200000000000273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72"/>
                  <w:gridSpan w:val="5"/>
                  <w:vMerge w:val="restart"/>
                  <w:tcBorders>
                    <w:start w:sz="7.199999999999818" w:val="single" w:color="#000000"/>
                    <w:top w:sz="4.0" w:val="single" w:color="#000000"/>
                    <w:end w:sz="6.399999999999636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0" w:after="0"/>
                    <w:ind w:left="0" w:right="0" w:firstLine="0"/>
                    <w:jc w:val="center"/>
                  </w:pP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실장 ●박기범(3780)</w:t>
                  </w:r>
                </w:p>
                <w:p>
                  <w:pPr>
                    <w:autoSpaceDN w:val="0"/>
                    <w:autoSpaceDE w:val="0"/>
                    <w:widowControl/>
                    <w:spacing w:line="185" w:lineRule="auto" w:before="46" w:after="0"/>
                    <w:ind w:left="0" w:right="0" w:firstLine="0"/>
                    <w:jc w:val="center"/>
                  </w:pPr>
                  <w:r>
                    <w:rPr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기관평가/조직관리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◎최재홍(3781)</w:t>
                  </w:r>
                </w:p>
                <w:p>
                  <w:pPr>
                    <w:autoSpaceDN w:val="0"/>
                    <w:tabs>
                      <w:tab w:pos="916" w:val="left"/>
                    </w:tabs>
                    <w:autoSpaceDE w:val="0"/>
                    <w:widowControl/>
                    <w:spacing w:line="182" w:lineRule="auto" w:before="48" w:after="0"/>
                    <w:ind w:left="92" w:right="0" w:firstLine="0"/>
                    <w:jc w:val="left"/>
                  </w:pP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 xml:space="preserve">결산,실행예산 </w:t>
                  </w:r>
                  <w:r>
                    <w:tab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○진현철(3791)</w:t>
                  </w:r>
                </w:p>
                <w:p>
                  <w:pPr>
                    <w:autoSpaceDN w:val="0"/>
                    <w:autoSpaceDE w:val="0"/>
                    <w:widowControl/>
                    <w:spacing w:line="185" w:lineRule="auto" w:before="46" w:after="0"/>
                    <w:ind w:left="0" w:right="0" w:firstLine="0"/>
                    <w:jc w:val="center"/>
                  </w:pPr>
                  <w:r>
                    <w:rPr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정부예산/사업계획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○류용원(3789)</w:t>
                  </w:r>
                </w:p>
                <w:p>
                  <w:pPr>
                    <w:autoSpaceDN w:val="0"/>
                    <w:tabs>
                      <w:tab w:pos="916" w:val="left"/>
                    </w:tabs>
                    <w:autoSpaceDE w:val="0"/>
                    <w:widowControl/>
                    <w:spacing w:line="182" w:lineRule="auto" w:before="48" w:after="0"/>
                    <w:ind w:left="48" w:right="0" w:firstLine="0"/>
                    <w:jc w:val="left"/>
                  </w:pP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국정감사/대정부</w:t>
                  </w:r>
                  <w:r>
                    <w:tab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◎홍은행(3783)</w:t>
                  </w:r>
                </w:p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58"/>
                  <w:gridSpan w:val="2"/>
                  <w:vMerge w:val="restart"/>
                  <w:tcBorders>
                    <w:start w:sz="6.399999999999636" w:val="single" w:color="#000000"/>
                    <w:top w:sz="4.0" w:val="single" w:color="#000000"/>
                    <w:end w:sz="7.199999999999818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40" w:val="left"/>
                      <w:tab w:pos="60" w:val="left"/>
                      <w:tab w:pos="112" w:val="left"/>
                      <w:tab w:pos="184" w:val="left"/>
                      <w:tab w:pos="288" w:val="left"/>
                      <w:tab w:pos="302" w:val="left"/>
                      <w:tab w:pos="812" w:val="left"/>
                      <w:tab w:pos="820" w:val="left"/>
                    </w:tabs>
                    <w:autoSpaceDE w:val="0"/>
                    <w:widowControl/>
                    <w:spacing w:line="245" w:lineRule="auto" w:before="0" w:after="0"/>
                    <w:ind w:left="18" w:right="0" w:firstLine="0"/>
                    <w:jc w:val="left"/>
                  </w:pPr>
                  <w:r>
                    <w:tab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 xml:space="preserve">실장 ●허대중(3720) </w:t>
                  </w:r>
                  <w:r>
                    <w:br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국외출장/소택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 xml:space="preserve">◎이재권(3711) </w:t>
                  </w:r>
                  <w:r>
                    <w:rPr>
                      <w:w w:val="101.07024192810059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국내출장/제세금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 xml:space="preserve">○양승진(3757) 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차량/우편물</w:t>
                  </w:r>
                  <w:r>
                    <w:tab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 xml:space="preserve"> • 윤용호(3714) </w:t>
                  </w:r>
                  <w:r>
                    <w:rPr>
                      <w:w w:val="95.9135913848877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외자/장비/반출입</w:t>
                  </w:r>
                  <w:r>
                    <w:br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 xml:space="preserve">●이상천(3724) </w:t>
                  </w:r>
                  <w:r>
                    <w:tab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내자계약</w:t>
                  </w:r>
                  <w:r>
                    <w:tab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 xml:space="preserve">■하명숙(3721) </w:t>
                  </w:r>
                  <w:r>
                    <w:tab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검수</w:t>
                  </w:r>
                  <w:r>
                    <w:tab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 xml:space="preserve">■조창규(3726) 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자산/반입/재고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FF"/>
                      <w:sz w:val="10"/>
                    </w:rPr>
                    <w:t>☎윤성환(3722)</w:t>
                  </w:r>
                </w:p>
              </w:tc>
            </w:tr>
            <w:tr>
              <w:trPr>
                <w:trHeight w:hRule="exact" w:val="124"/>
              </w:trPr>
              <w:tc>
                <w:tcPr>
                  <w:tcW w:type="dxa" w:w="1510"/>
                  <w:gridSpan w:val="2"/>
                  <w:tcBorders>
                    <w:start w:sz="6.400000000000006" w:val="single" w:color="#000000"/>
                    <w:top w:sz="3.2000000000000455" w:val="single" w:color="#000000"/>
                    <w:end w:sz="6.399999999999977" w:val="single" w:color="#000000"/>
                    <w:bottom w:sz="3.2000000000000455" w:val="single" w:color="#000000"/>
                  </w:tcBorders>
                  <w:shd w:fill="e1eed9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0" w:after="0"/>
                    <w:ind w:left="0" w:right="0" w:firstLine="0"/>
                    <w:jc w:val="center"/>
                  </w:pPr>
                  <w:r>
                    <w:rPr>
                      <w:w w:val="103.13289642333984"/>
                      <w:rFonts w:ascii="Malgun Gothic" w:hAnsi="Malgun Gothic" w:eastAsia="Malgun Gothic"/>
                      <w:b/>
                      <w:i w:val="0"/>
                      <w:color w:val="000000"/>
                      <w:sz w:val="10"/>
                    </w:rPr>
                    <w:t>타이타늄연구실(312)</w:t>
                  </w:r>
                </w:p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36"/>
                  <w:gridSpan w:val="2"/>
                  <w:tcBorders>
                    <w:start w:sz="6.399999999999977" w:val="single" w:color="#000000"/>
                    <w:top w:sz="3.2000000000000455" w:val="single" w:color="#000000"/>
                    <w:end w:sz="6.400000000000091" w:val="single" w:color="#000000"/>
                    <w:bottom w:sz="3.2000000000000455" w:val="single" w:color="#000000"/>
                  </w:tcBorders>
                  <w:shd w:fill="e1eed9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0" w:after="0"/>
                    <w:ind w:left="0" w:right="0" w:firstLine="0"/>
                    <w:jc w:val="center"/>
                  </w:pPr>
                  <w:r>
                    <w:rPr>
                      <w:w w:val="103.13289642333984"/>
                      <w:rFonts w:ascii="Malgun Gothic" w:hAnsi="Malgun Gothic" w:eastAsia="Malgun Gothic"/>
                      <w:b/>
                      <w:i w:val="0"/>
                      <w:color w:val="000000"/>
                      <w:sz w:val="10"/>
                    </w:rPr>
                    <w:t>기능분말연구실(322)</w:t>
                  </w:r>
                </w:p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14"/>
                  <w:gridSpan w:val="2"/>
                  <w:tcBorders>
                    <w:start w:sz="6.400000000000091" w:val="single" w:color="#000000"/>
                    <w:top w:sz="3.2000000000000455" w:val="single" w:color="#000000"/>
                    <w:end w:sz="7.2000000000000455" w:val="single" w:color="#000000"/>
                    <w:bottom w:sz="3.2000000000000455" w:val="single" w:color="#000000"/>
                  </w:tcBorders>
                  <w:shd w:fill="e1eed9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0" w:after="0"/>
                    <w:ind w:left="0" w:right="0" w:firstLine="0"/>
                    <w:jc w:val="center"/>
                  </w:pPr>
                  <w:r>
                    <w:rPr>
                      <w:w w:val="103.13289642333984"/>
                      <w:rFonts w:ascii="Malgun Gothic" w:hAnsi="Malgun Gothic" w:eastAsia="Malgun Gothic"/>
                      <w:b/>
                      <w:i w:val="0"/>
                      <w:color w:val="000000"/>
                      <w:sz w:val="10"/>
                    </w:rPr>
                    <w:t>나노표면연구실(332)</w:t>
                  </w:r>
                </w:p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08"/>
                  <w:gridSpan w:val="2"/>
                  <w:vMerge/>
                  <w:tcBorders>
                    <w:start w:sz="6.400000000000091" w:val="single" w:color="#000000"/>
                    <w:top w:sz="4.0" w:val="single" w:color="#000000"/>
                    <w:end w:sz="6.400000000000091" w:val="single" w:color="#000000"/>
                    <w:bottom w:sz="3.200000000000273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62"/>
                  <w:gridSpan w:val="3"/>
                  <w:vMerge/>
                  <w:tcBorders>
                    <w:start w:sz="7.199999999999818" w:val="single" w:color="#000000"/>
                    <w:top w:sz="4.0" w:val="single" w:color="#000000"/>
                    <w:end w:sz="6.399999999999636" w:val="single" w:color="#000000"/>
                    <w:bottom w:sz="3.199999999999818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62"/>
                  <w:gridSpan w:val="3"/>
                  <w:vMerge/>
                  <w:tcBorders>
                    <w:start w:sz="6.399999999999636" w:val="single" w:color="#000000"/>
                    <w:top w:sz="3.199999999999818" w:val="single" w:color="#000000"/>
                    <w:end w:sz="7.199999999999818" w:val="single" w:color="#000000"/>
                    <w:bottom w:sz="3.200000000000273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62"/>
                  <w:gridSpan w:val="3"/>
                  <w:vMerge/>
                  <w:tcBorders>
                    <w:start w:sz="7.199999999999818" w:val="single" w:color="#000000"/>
                    <w:top w:sz="4.0" w:val="single" w:color="#000000"/>
                    <w:end w:sz="6.400000000000546" w:val="single" w:color="#000000"/>
                    <w:bottom w:sz="4.0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62"/>
                  <w:gridSpan w:val="3"/>
                  <w:vMerge/>
                  <w:tcBorders>
                    <w:start w:sz="6.400000000000546" w:val="single" w:color="#000000"/>
                    <w:top w:sz="3.199999999999818" w:val="single" w:color="#000000"/>
                    <w:end w:sz="7.199999999999818" w:val="single" w:color="#000000"/>
                    <w:bottom w:sz="3.200000000000273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70"/>
                  <w:gridSpan w:val="5"/>
                  <w:vMerge/>
                  <w:tcBorders>
                    <w:start w:sz="7.199999999999818" w:val="single" w:color="#000000"/>
                    <w:top w:sz="4.0" w:val="single" w:color="#000000"/>
                    <w:end w:sz="6.399999999999636" w:val="single" w:color="#000000"/>
                    <w:bottom w:sz="3.199999999999818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08"/>
                  <w:gridSpan w:val="2"/>
                  <w:vMerge/>
                  <w:tcBorders>
                    <w:start w:sz="6.399999999999636" w:val="single" w:color="#000000"/>
                    <w:top w:sz="4.0" w:val="single" w:color="#000000"/>
                    <w:end w:sz="7.199999999999818" w:val="single" w:color="#000000"/>
                    <w:bottom w:sz="3.199999999999818" w:val="single" w:color="#000000"/>
                  </w:tcBorders>
                </w:tcPr>
                <w:p/>
              </w:tc>
            </w:tr>
            <w:tr>
              <w:trPr>
                <w:trHeight w:hRule="exact" w:val="490"/>
              </w:trPr>
              <w:tc>
                <w:tcPr>
                  <w:tcW w:type="dxa" w:w="1510"/>
                  <w:gridSpan w:val="2"/>
                  <w:vMerge w:val="restart"/>
                  <w:tcBorders>
                    <w:start w:sz="6.400000000000006" w:val="single" w:color="#000000"/>
                    <w:top w:sz="3.2000000000000455" w:val="single" w:color="#000000"/>
                    <w:end w:sz="6.399999999999977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278" w:val="left"/>
                      <w:tab w:pos="754" w:val="left"/>
                    </w:tabs>
                    <w:autoSpaceDE w:val="0"/>
                    <w:widowControl/>
                    <w:spacing w:line="245" w:lineRule="auto" w:before="0" w:after="0"/>
                    <w:ind w:left="10" w:right="0" w:firstLine="0"/>
                    <w:jc w:val="left"/>
                  </w:pPr>
                  <w:r>
                    <w:tab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실장 ★홍재근(3402)</w:t>
                  </w:r>
                  <w:r>
                    <w:br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★김승언(3326)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★현용택(3435)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★이동원(3524) ★나영상(3377)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★염종택(3385) ★박찬희(3242)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★김성웅(3837) ☆임가람(3363)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☆이상원(3367) ☆원종우(3355)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◈김재호(3370)</w:t>
                  </w:r>
                  <w:r>
                    <w:br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◇권현준(3370)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◇이재현(3370)</w:t>
                  </w:r>
                </w:p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36"/>
                  <w:gridSpan w:val="2"/>
                  <w:vMerge w:val="restart"/>
                  <w:tcBorders>
                    <w:start w:sz="6.399999999999977" w:val="single" w:color="#000000"/>
                    <w:top w:sz="3.2000000000000455" w:val="single" w:color="#000000"/>
                    <w:end w:sz="6.400000000000091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0" w:after="0"/>
                    <w:ind w:left="0" w:right="0" w:firstLine="0"/>
                    <w:jc w:val="center"/>
                  </w:pP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실장 ★김영국(3343)</w:t>
                  </w:r>
                  <w:r>
                    <w:br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★최철진(3532) ★전재호(3531)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★정국채(3354)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★이정구(3606)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  <w:u w:val="single"/>
                    </w:rPr>
                    <w:t>★김동수(3609)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 xml:space="preserve"> ☆백연경(3605)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  <w:u w:val="single"/>
                    </w:rPr>
                    <w:t>☆박지훈(3245)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  <w:u w:val="single"/>
                    </w:rPr>
                    <w:t>＊차현애(3357)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◇임경원(3525)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  <w:u w:val="single"/>
                    </w:rPr>
                    <w:t>◇차희령(3529)</w:t>
                  </w:r>
                </w:p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14"/>
                  <w:gridSpan w:val="2"/>
                  <w:vMerge w:val="restart"/>
                  <w:tcBorders>
                    <w:start w:sz="6.400000000000091" w:val="single" w:color="#000000"/>
                    <w:top w:sz="3.2000000000000455" w:val="single" w:color="#000000"/>
                    <w:end w:sz="7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0" w:after="0"/>
                    <w:ind w:left="10" w:right="0" w:firstLine="270"/>
                    <w:jc w:val="left"/>
                  </w:pP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실장 ★박성규(3632)</w:t>
                  </w:r>
                  <w:r>
                    <w:br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★나종주(3554) ★김도근(3507)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★윤정흠(3515)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★김창수(3696)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☆이승훈(3512) ☆정성훈(3675)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☆정호상(3633)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◇문채원(3679)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◇변은연(3669)</w:t>
                  </w:r>
                </w:p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08"/>
                  <w:gridSpan w:val="2"/>
                  <w:vMerge/>
                  <w:tcBorders>
                    <w:start w:sz="6.400000000000091" w:val="single" w:color="#000000"/>
                    <w:top w:sz="4.0" w:val="single" w:color="#000000"/>
                    <w:end w:sz="6.400000000000091" w:val="single" w:color="#000000"/>
                    <w:bottom w:sz="3.200000000000273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62"/>
                  <w:gridSpan w:val="3"/>
                  <w:vMerge/>
                  <w:tcBorders>
                    <w:start w:sz="7.199999999999818" w:val="single" w:color="#000000"/>
                    <w:top w:sz="4.0" w:val="single" w:color="#000000"/>
                    <w:end w:sz="6.399999999999636" w:val="single" w:color="#000000"/>
                    <w:bottom w:sz="3.199999999999818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62"/>
                  <w:gridSpan w:val="3"/>
                  <w:vMerge/>
                  <w:tcBorders>
                    <w:start w:sz="6.399999999999636" w:val="single" w:color="#000000"/>
                    <w:top w:sz="3.199999999999818" w:val="single" w:color="#000000"/>
                    <w:end w:sz="7.199999999999818" w:val="single" w:color="#000000"/>
                    <w:bottom w:sz="3.200000000000273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62"/>
                  <w:gridSpan w:val="3"/>
                  <w:vMerge/>
                  <w:tcBorders>
                    <w:start w:sz="7.199999999999818" w:val="single" w:color="#000000"/>
                    <w:top w:sz="4.0" w:val="single" w:color="#000000"/>
                    <w:end w:sz="6.400000000000546" w:val="single" w:color="#000000"/>
                    <w:bottom w:sz="4.0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62"/>
                  <w:gridSpan w:val="3"/>
                  <w:vMerge/>
                  <w:tcBorders>
                    <w:start w:sz="6.400000000000546" w:val="single" w:color="#000000"/>
                    <w:top w:sz="3.199999999999818" w:val="single" w:color="#000000"/>
                    <w:end w:sz="7.199999999999818" w:val="single" w:color="#000000"/>
                    <w:bottom w:sz="3.200000000000273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70"/>
                  <w:gridSpan w:val="5"/>
                  <w:vMerge/>
                  <w:tcBorders>
                    <w:start w:sz="7.199999999999818" w:val="single" w:color="#000000"/>
                    <w:top w:sz="4.0" w:val="single" w:color="#000000"/>
                    <w:end w:sz="6.399999999999636" w:val="single" w:color="#000000"/>
                    <w:bottom w:sz="3.199999999999818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08"/>
                  <w:gridSpan w:val="2"/>
                  <w:vMerge/>
                  <w:tcBorders>
                    <w:start w:sz="6.399999999999636" w:val="single" w:color="#000000"/>
                    <w:top w:sz="4.0" w:val="single" w:color="#000000"/>
                    <w:end w:sz="7.199999999999818" w:val="single" w:color="#000000"/>
                    <w:bottom w:sz="3.199999999999818" w:val="single" w:color="#000000"/>
                  </w:tcBorders>
                </w:tcPr>
                <w:p/>
              </w:tc>
            </w:tr>
            <w:tr>
              <w:trPr>
                <w:trHeight w:hRule="exact" w:val="124"/>
              </w:trPr>
              <w:tc>
                <w:tcPr>
                  <w:tcW w:type="dxa" w:w="908"/>
                  <w:gridSpan w:val="2"/>
                  <w:vMerge/>
                  <w:tcBorders>
                    <w:start w:sz="6.400000000000006" w:val="single" w:color="#000000"/>
                    <w:top w:sz="3.2000000000000455" w:val="single" w:color="#000000"/>
                    <w:end w:sz="6.399999999999977" w:val="single" w:color="#000000"/>
                    <w:bottom w:sz="3.200000000000273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08"/>
                  <w:gridSpan w:val="2"/>
                  <w:vMerge/>
                  <w:tcBorders>
                    <w:start w:sz="6.399999999999977" w:val="single" w:color="#000000"/>
                    <w:top w:sz="3.2000000000000455" w:val="single" w:color="#000000"/>
                    <w:end w:sz="6.400000000000091" w:val="single" w:color="#000000"/>
                    <w:bottom w:sz="3.200000000000273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08"/>
                  <w:gridSpan w:val="2"/>
                  <w:vMerge/>
                  <w:tcBorders>
                    <w:start w:sz="6.400000000000091" w:val="single" w:color="#000000"/>
                    <w:top w:sz="3.2000000000000455" w:val="single" w:color="#000000"/>
                    <w:end w:sz="7.2000000000000455" w:val="single" w:color="#000000"/>
                    <w:bottom w:sz="3.200000000000273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08"/>
                  <w:gridSpan w:val="2"/>
                  <w:vMerge/>
                  <w:tcBorders>
                    <w:start w:sz="6.400000000000091" w:val="single" w:color="#000000"/>
                    <w:top w:sz="4.0" w:val="single" w:color="#000000"/>
                    <w:end w:sz="6.400000000000091" w:val="single" w:color="#000000"/>
                    <w:bottom w:sz="3.200000000000273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62"/>
                  <w:gridSpan w:val="3"/>
                  <w:vMerge/>
                  <w:tcBorders>
                    <w:start w:sz="7.199999999999818" w:val="single" w:color="#000000"/>
                    <w:top w:sz="4.0" w:val="single" w:color="#000000"/>
                    <w:end w:sz="6.399999999999636" w:val="single" w:color="#000000"/>
                    <w:bottom w:sz="3.199999999999818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62"/>
                  <w:gridSpan w:val="3"/>
                  <w:vMerge/>
                  <w:tcBorders>
                    <w:start w:sz="6.399999999999636" w:val="single" w:color="#000000"/>
                    <w:top w:sz="3.199999999999818" w:val="single" w:color="#000000"/>
                    <w:end w:sz="7.199999999999818" w:val="single" w:color="#000000"/>
                    <w:bottom w:sz="3.200000000000273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62"/>
                  <w:gridSpan w:val="3"/>
                  <w:vMerge/>
                  <w:tcBorders>
                    <w:start w:sz="7.199999999999818" w:val="single" w:color="#000000"/>
                    <w:top w:sz="4.0" w:val="single" w:color="#000000"/>
                    <w:end w:sz="6.400000000000546" w:val="single" w:color="#000000"/>
                    <w:bottom w:sz="4.0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74"/>
                  <w:gridSpan w:val="3"/>
                  <w:vMerge w:val="restart"/>
                  <w:tcBorders>
                    <w:start w:sz="6.400000000000546" w:val="single" w:color="#000000"/>
                    <w:top w:sz="3.200000000000273" w:val="single" w:color="#000000"/>
                    <w:end w:sz="7.199999999999818" w:val="single" w:color="#000000"/>
                    <w:bottom w:sz="3.199999999999818" w:val="single" w:color="#000000"/>
                  </w:tcBorders>
                  <w:shd w:fill="ffff00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48" w:after="0"/>
                    <w:ind w:left="0" w:right="0" w:firstLine="0"/>
                    <w:jc w:val="center"/>
                  </w:pPr>
                  <w:r>
                    <w:rPr>
                      <w:w w:val="105.42251798841689"/>
                      <w:rFonts w:ascii="Malgun Gothic" w:hAnsi="Malgun Gothic" w:eastAsia="Malgun Gothic"/>
                      <w:b/>
                      <w:i w:val="0"/>
                      <w:color w:val="000000"/>
                      <w:sz w:val="9"/>
                    </w:rPr>
                    <w:t>한독소재센터(겸직)(305)</w:t>
                  </w:r>
                </w:p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70"/>
                  <w:gridSpan w:val="5"/>
                  <w:vMerge/>
                  <w:tcBorders>
                    <w:start w:sz="7.199999999999818" w:val="single" w:color="#000000"/>
                    <w:top w:sz="4.0" w:val="single" w:color="#000000"/>
                    <w:end w:sz="6.399999999999636" w:val="single" w:color="#000000"/>
                    <w:bottom w:sz="3.199999999999818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08"/>
                  <w:gridSpan w:val="2"/>
                  <w:vMerge/>
                  <w:tcBorders>
                    <w:start w:sz="6.399999999999636" w:val="single" w:color="#000000"/>
                    <w:top w:sz="4.0" w:val="single" w:color="#000000"/>
                    <w:end w:sz="7.199999999999818" w:val="single" w:color="#000000"/>
                    <w:bottom w:sz="3.199999999999818" w:val="single" w:color="#000000"/>
                  </w:tcBorders>
                </w:tcPr>
                <w:p/>
              </w:tc>
            </w:tr>
            <w:tr>
              <w:trPr>
                <w:trHeight w:hRule="exact" w:val="122"/>
              </w:trPr>
              <w:tc>
                <w:tcPr>
                  <w:tcW w:type="dxa" w:w="908"/>
                  <w:gridSpan w:val="2"/>
                  <w:vMerge/>
                  <w:tcBorders>
                    <w:start w:sz="6.400000000000006" w:val="single" w:color="#000000"/>
                    <w:top w:sz="3.2000000000000455" w:val="single" w:color="#000000"/>
                    <w:end w:sz="6.399999999999977" w:val="single" w:color="#000000"/>
                    <w:bottom w:sz="3.200000000000273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08"/>
                  <w:gridSpan w:val="2"/>
                  <w:vMerge/>
                  <w:tcBorders>
                    <w:start w:sz="6.399999999999977" w:val="single" w:color="#000000"/>
                    <w:top w:sz="3.2000000000000455" w:val="single" w:color="#000000"/>
                    <w:end w:sz="6.400000000000091" w:val="single" w:color="#000000"/>
                    <w:bottom w:sz="3.200000000000273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08"/>
                  <w:gridSpan w:val="2"/>
                  <w:vMerge/>
                  <w:tcBorders>
                    <w:start w:sz="6.400000000000091" w:val="single" w:color="#000000"/>
                    <w:top w:sz="3.2000000000000455" w:val="single" w:color="#000000"/>
                    <w:end w:sz="7.2000000000000455" w:val="single" w:color="#000000"/>
                    <w:bottom w:sz="3.200000000000273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08"/>
                  <w:gridSpan w:val="2"/>
                  <w:vMerge/>
                  <w:tcBorders>
                    <w:start w:sz="6.400000000000091" w:val="single" w:color="#000000"/>
                    <w:top w:sz="4.0" w:val="single" w:color="#000000"/>
                    <w:end w:sz="6.400000000000091" w:val="single" w:color="#000000"/>
                    <w:bottom w:sz="3.200000000000273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62"/>
                  <w:gridSpan w:val="3"/>
                  <w:vMerge/>
                  <w:tcBorders>
                    <w:start w:sz="7.199999999999818" w:val="single" w:color="#000000"/>
                    <w:top w:sz="4.0" w:val="single" w:color="#000000"/>
                    <w:end w:sz="6.399999999999636" w:val="single" w:color="#000000"/>
                    <w:bottom w:sz="3.199999999999818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24"/>
                  <w:gridSpan w:val="3"/>
                  <w:vMerge w:val="restart"/>
                  <w:tcBorders>
                    <w:start w:sz="6.399999999999636" w:val="single" w:color="#000000"/>
                    <w:top w:sz="3.200000000000273" w:val="single" w:color="#000000"/>
                    <w:end w:sz="7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0" w:after="0"/>
                    <w:ind w:left="0" w:right="0" w:firstLine="0"/>
                    <w:jc w:val="center"/>
                  </w:pP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시험검사접수</w:t>
                  </w:r>
                  <w:r>
                    <w:br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◇이정인(3784) ◇김지은(3785)</w:t>
                  </w:r>
                </w:p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62"/>
                  <w:gridSpan w:val="3"/>
                  <w:vMerge/>
                  <w:tcBorders>
                    <w:start w:sz="7.199999999999818" w:val="single" w:color="#000000"/>
                    <w:top w:sz="4.0" w:val="single" w:color="#000000"/>
                    <w:end w:sz="6.400000000000546" w:val="single" w:color="#000000"/>
                    <w:bottom w:sz="4.0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62"/>
                  <w:gridSpan w:val="3"/>
                  <w:vMerge/>
                  <w:tcBorders>
                    <w:start w:sz="6.400000000000546" w:val="single" w:color="#000000"/>
                    <w:top w:sz="3.200000000000273" w:val="single" w:color="#000000"/>
                    <w:end w:sz="7.199999999999818" w:val="single" w:color="#000000"/>
                    <w:bottom w:sz="3.199999999999818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70"/>
                  <w:gridSpan w:val="5"/>
                  <w:vMerge/>
                  <w:tcBorders>
                    <w:start w:sz="7.199999999999818" w:val="single" w:color="#000000"/>
                    <w:top w:sz="4.0" w:val="single" w:color="#000000"/>
                    <w:end w:sz="6.399999999999636" w:val="single" w:color="#000000"/>
                    <w:bottom w:sz="3.199999999999818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08"/>
                  <w:gridSpan w:val="2"/>
                  <w:vMerge/>
                  <w:tcBorders>
                    <w:start w:sz="6.399999999999636" w:val="single" w:color="#000000"/>
                    <w:top w:sz="4.0" w:val="single" w:color="#000000"/>
                    <w:end w:sz="7.199999999999818" w:val="single" w:color="#000000"/>
                    <w:bottom w:sz="3.199999999999818" w:val="single" w:color="#000000"/>
                  </w:tcBorders>
                </w:tcPr>
                <w:p/>
              </w:tc>
            </w:tr>
            <w:tr>
              <w:trPr>
                <w:trHeight w:hRule="exact" w:val="60"/>
              </w:trPr>
              <w:tc>
                <w:tcPr>
                  <w:tcW w:type="dxa" w:w="908"/>
                  <w:gridSpan w:val="2"/>
                  <w:vMerge/>
                  <w:tcBorders>
                    <w:start w:sz="6.400000000000006" w:val="single" w:color="#000000"/>
                    <w:top w:sz="3.2000000000000455" w:val="single" w:color="#000000"/>
                    <w:end w:sz="6.399999999999977" w:val="single" w:color="#000000"/>
                    <w:bottom w:sz="3.200000000000273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08"/>
                  <w:gridSpan w:val="2"/>
                  <w:vMerge/>
                  <w:tcBorders>
                    <w:start w:sz="6.399999999999977" w:val="single" w:color="#000000"/>
                    <w:top w:sz="3.2000000000000455" w:val="single" w:color="#000000"/>
                    <w:end w:sz="6.400000000000091" w:val="single" w:color="#000000"/>
                    <w:bottom w:sz="3.200000000000273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08"/>
                  <w:gridSpan w:val="2"/>
                  <w:vMerge/>
                  <w:tcBorders>
                    <w:start w:sz="6.400000000000091" w:val="single" w:color="#000000"/>
                    <w:top w:sz="3.2000000000000455" w:val="single" w:color="#000000"/>
                    <w:end w:sz="7.2000000000000455" w:val="single" w:color="#000000"/>
                    <w:bottom w:sz="3.200000000000273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08"/>
                  <w:gridSpan w:val="2"/>
                  <w:vMerge/>
                  <w:tcBorders>
                    <w:start w:sz="6.400000000000091" w:val="single" w:color="#000000"/>
                    <w:top w:sz="4.0" w:val="single" w:color="#000000"/>
                    <w:end w:sz="6.400000000000091" w:val="single" w:color="#000000"/>
                    <w:bottom w:sz="3.200000000000273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8"/>
                  <w:gridSpan w:val="3"/>
                  <w:tcBorders>
                    <w:top w:sz="3.199999999999818" w:val="single" w:color="#000000"/>
                    <w:bottom w:sz="48.0" w:val="single" w:color="#E1EED9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62"/>
                  <w:gridSpan w:val="3"/>
                  <w:vMerge/>
                  <w:tcBorders>
                    <w:start w:sz="6.399999999999636" w:val="single" w:color="#000000"/>
                    <w:top w:sz="3.200000000000273" w:val="single" w:color="#000000"/>
                    <w:end w:sz="7.199999999999818" w:val="single" w:color="#000000"/>
                    <w:bottom w:sz="4.0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62"/>
                  <w:gridSpan w:val="3"/>
                  <w:vMerge/>
                  <w:tcBorders>
                    <w:start w:sz="7.199999999999818" w:val="single" w:color="#000000"/>
                    <w:top w:sz="4.0" w:val="single" w:color="#000000"/>
                    <w:end w:sz="6.400000000000546" w:val="single" w:color="#000000"/>
                    <w:bottom w:sz="4.0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74"/>
                  <w:gridSpan w:val="3"/>
                  <w:vMerge w:val="restart"/>
                  <w:tcBorders>
                    <w:start w:sz="6.400000000000546" w:val="single" w:color="#000000"/>
                    <w:top w:sz="3.199999999999818" w:val="single" w:color="#000000"/>
                    <w:end w:sz="7.199999999999818" w:val="single" w:color="#000000"/>
                    <w:bottom w:sz="6.400000000000091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0" w:after="0"/>
                    <w:ind w:left="144" w:right="144" w:firstLine="0"/>
                    <w:jc w:val="center"/>
                  </w:pP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 xml:space="preserve">센터장  ★한유동(전)(3540) 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운영팀 ★권영도(3171)</w:t>
                  </w:r>
                </w:p>
                <w:p>
                  <w:pPr>
                    <w:autoSpaceDN w:val="0"/>
                    <w:autoSpaceDE w:val="0"/>
                    <w:widowControl/>
                    <w:spacing w:line="245" w:lineRule="auto" w:before="102" w:after="0"/>
                    <w:ind w:left="0" w:right="0" w:firstLine="0"/>
                    <w:jc w:val="center"/>
                  </w:pP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공동연구팀</w:t>
                  </w:r>
                  <w:r>
                    <w:br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★송인혁(3534)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★원순호(3624)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★김진봉(3317)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★박지상(3316)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★윤희숙(3351)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☆문진범(3263)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☆윤순호(3265)</w:t>
                  </w:r>
                  <w:r>
                    <w:br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▣김지훈(3871)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◇정문규(3358)</w:t>
                  </w:r>
                </w:p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72"/>
                  <w:gridSpan w:val="5"/>
                  <w:tcBorders>
                    <w:top w:sz="3.199999999999818" w:val="single" w:color="#000000"/>
                    <w:bottom w:sz="48.0" w:val="single" w:color="#E1EED9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58"/>
                  <w:gridSpan w:val="2"/>
                  <w:tcBorders>
                    <w:top w:sz="3.199999999999818" w:val="single" w:color="#000000"/>
                    <w:bottom w:sz="48.0" w:val="single" w:color="#E1EED9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58"/>
              </w:trPr>
              <w:tc>
                <w:tcPr>
                  <w:tcW w:type="dxa" w:w="908"/>
                  <w:gridSpan w:val="2"/>
                  <w:vMerge/>
                  <w:tcBorders>
                    <w:start w:sz="6.400000000000006" w:val="single" w:color="#000000"/>
                    <w:top w:sz="3.2000000000000455" w:val="single" w:color="#000000"/>
                    <w:end w:sz="6.399999999999977" w:val="single" w:color="#000000"/>
                    <w:bottom w:sz="3.200000000000273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08"/>
                  <w:gridSpan w:val="2"/>
                  <w:vMerge/>
                  <w:tcBorders>
                    <w:start w:sz="6.399999999999977" w:val="single" w:color="#000000"/>
                    <w:top w:sz="3.2000000000000455" w:val="single" w:color="#000000"/>
                    <w:end w:sz="6.400000000000091" w:val="single" w:color="#000000"/>
                    <w:bottom w:sz="3.200000000000273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08"/>
                  <w:gridSpan w:val="2"/>
                  <w:vMerge/>
                  <w:tcBorders>
                    <w:start w:sz="6.400000000000091" w:val="single" w:color="#000000"/>
                    <w:top w:sz="3.2000000000000455" w:val="single" w:color="#000000"/>
                    <w:end w:sz="7.2000000000000455" w:val="single" w:color="#000000"/>
                    <w:bottom w:sz="3.200000000000273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08"/>
                  <w:gridSpan w:val="2"/>
                  <w:vMerge/>
                  <w:tcBorders>
                    <w:start w:sz="6.400000000000091" w:val="single" w:color="#000000"/>
                    <w:top w:sz="4.0" w:val="single" w:color="#000000"/>
                    <w:end w:sz="6.400000000000091" w:val="single" w:color="#000000"/>
                    <w:bottom w:sz="3.200000000000273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8"/>
                  <w:gridSpan w:val="3"/>
                  <w:tcBorders>
                    <w:top w:sz="48.0" w:val="single" w:color="#E1EED9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62"/>
                  <w:gridSpan w:val="3"/>
                  <w:vMerge/>
                  <w:tcBorders>
                    <w:start w:sz="6.399999999999636" w:val="single" w:color="#000000"/>
                    <w:top w:sz="3.200000000000273" w:val="single" w:color="#000000"/>
                    <w:end w:sz="7.199999999999818" w:val="single" w:color="#000000"/>
                    <w:bottom w:sz="4.0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62"/>
                  <w:gridSpan w:val="3"/>
                  <w:vMerge/>
                  <w:tcBorders>
                    <w:start w:sz="7.199999999999818" w:val="single" w:color="#000000"/>
                    <w:top w:sz="4.0" w:val="single" w:color="#000000"/>
                    <w:end w:sz="6.400000000000546" w:val="single" w:color="#000000"/>
                    <w:bottom w:sz="4.0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62"/>
                  <w:gridSpan w:val="3"/>
                  <w:vMerge/>
                  <w:tcBorders>
                    <w:start w:sz="6.400000000000546" w:val="single" w:color="#000000"/>
                    <w:top w:sz="3.199999999999818" w:val="single" w:color="#000000"/>
                    <w:end w:sz="7.199999999999818" w:val="single" w:color="#000000"/>
                    <w:bottom w:sz="6.400000000000091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72"/>
                  <w:gridSpan w:val="5"/>
                  <w:tcBorders>
                    <w:top w:sz="48.0" w:val="single" w:color="#E1EED9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58"/>
                  <w:gridSpan w:val="2"/>
                  <w:tcBorders>
                    <w:top w:sz="48.0" w:val="single" w:color="#E1EED9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24"/>
              </w:trPr>
              <w:tc>
                <w:tcPr>
                  <w:tcW w:type="dxa" w:w="908"/>
                  <w:gridSpan w:val="2"/>
                  <w:vMerge/>
                  <w:tcBorders>
                    <w:start w:sz="6.400000000000006" w:val="single" w:color="#000000"/>
                    <w:top w:sz="3.2000000000000455" w:val="single" w:color="#000000"/>
                    <w:end w:sz="6.399999999999977" w:val="single" w:color="#000000"/>
                    <w:bottom w:sz="3.200000000000273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08"/>
                  <w:gridSpan w:val="2"/>
                  <w:vMerge/>
                  <w:tcBorders>
                    <w:start w:sz="6.399999999999977" w:val="single" w:color="#000000"/>
                    <w:top w:sz="3.2000000000000455" w:val="single" w:color="#000000"/>
                    <w:end w:sz="6.400000000000091" w:val="single" w:color="#000000"/>
                    <w:bottom w:sz="3.200000000000273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08"/>
                  <w:gridSpan w:val="2"/>
                  <w:vMerge/>
                  <w:tcBorders>
                    <w:start w:sz="6.400000000000091" w:val="single" w:color="#000000"/>
                    <w:top w:sz="3.2000000000000455" w:val="single" w:color="#000000"/>
                    <w:end w:sz="7.2000000000000455" w:val="single" w:color="#000000"/>
                    <w:bottom w:sz="3.200000000000273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08"/>
                  <w:gridSpan w:val="2"/>
                  <w:vMerge/>
                  <w:tcBorders>
                    <w:start w:sz="6.400000000000091" w:val="single" w:color="#000000"/>
                    <w:top w:sz="4.0" w:val="single" w:color="#000000"/>
                    <w:end w:sz="6.400000000000091" w:val="single" w:color="#000000"/>
                    <w:bottom w:sz="3.200000000000273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8"/>
                  <w:gridSpan w:val="3"/>
                  <w:vMerge w:val="restart"/>
                  <w:tcBorders>
                    <w:start w:sz="7.199999999999818" w:val="single" w:color="#000000"/>
                    <w:top w:sz="4.0" w:val="single" w:color="#000000"/>
                    <w:end w:sz="6.39999999999963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0" w:after="0"/>
                    <w:ind w:left="0" w:right="0" w:firstLine="0"/>
                    <w:jc w:val="center"/>
                  </w:pP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실장 ★조재형(3306)</w:t>
                  </w:r>
                  <w:r>
                    <w:br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★한승전(3331) ☆이재욱(3580)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☆안지혁(3361)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☆이학성(3353)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☆최은애(3285)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◇이건영(3365)</w:t>
                  </w:r>
                </w:p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24"/>
                  <w:gridSpan w:val="3"/>
                  <w:tcBorders>
                    <w:start w:sz="6.399999999999636" w:val="single" w:color="#000000"/>
                    <w:top w:sz="4.0" w:val="single" w:color="#000000"/>
                    <w:end w:sz="7.199999999999818" w:val="single" w:color="#000000"/>
                    <w:bottom w:sz="3.199999999999818" w:val="single" w:color="#000000"/>
                  </w:tcBorders>
                  <w:shd w:fill="e1eed9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0" w:after="0"/>
                    <w:ind w:left="0" w:right="0" w:firstLine="0"/>
                    <w:jc w:val="center"/>
                  </w:pPr>
                  <w:r>
                    <w:rPr>
                      <w:w w:val="103.13289642333984"/>
                      <w:rFonts w:ascii="Malgun Gothic" w:hAnsi="Malgun Gothic" w:eastAsia="Malgun Gothic"/>
                      <w:b/>
                      <w:i w:val="0"/>
                      <w:color w:val="000000"/>
                      <w:sz w:val="10"/>
                    </w:rPr>
                    <w:t>원자력공인검사단(362)</w:t>
                  </w:r>
                </w:p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30"/>
                  <w:gridSpan w:val="3"/>
                  <w:tcBorders>
                    <w:start w:sz="7.199999999999818" w:val="single" w:color="#000000"/>
                    <w:top w:sz="4.0" w:val="single" w:color="#000000"/>
                    <w:end w:sz="6.400000000000546" w:val="single" w:color="#000000"/>
                    <w:bottom w:sz="3.199999999999818" w:val="single" w:color="#000000"/>
                  </w:tcBorders>
                  <w:shd w:fill="e1eed9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0" w:after="0"/>
                    <w:ind w:left="0" w:right="0" w:firstLine="0"/>
                    <w:jc w:val="center"/>
                  </w:pPr>
                  <w:r>
                    <w:rPr>
                      <w:w w:val="103.13289642333984"/>
                      <w:rFonts w:ascii="Malgun Gothic" w:hAnsi="Malgun Gothic" w:eastAsia="Malgun Gothic"/>
                      <w:b/>
                      <w:i w:val="0"/>
                      <w:color w:val="000000"/>
                      <w:sz w:val="10"/>
                    </w:rPr>
                    <w:t>기업지원실(겸)(373)</w:t>
                  </w:r>
                </w:p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62"/>
                  <w:gridSpan w:val="3"/>
                  <w:vMerge/>
                  <w:tcBorders>
                    <w:start w:sz="6.400000000000546" w:val="single" w:color="#000000"/>
                    <w:top w:sz="3.199999999999818" w:val="single" w:color="#000000"/>
                    <w:end w:sz="7.199999999999818" w:val="single" w:color="#000000"/>
                    <w:bottom w:sz="6.400000000000091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72"/>
                  <w:gridSpan w:val="5"/>
                  <w:vMerge w:val="restart"/>
                  <w:tcBorders>
                    <w:start w:sz="7.199999999999818" w:val="single" w:color="#000000"/>
                    <w:top w:sz="4.0" w:val="single" w:color="#000000"/>
                    <w:end w:sz="6.399999999999636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358" w:val="left"/>
                      <w:tab w:pos="916" w:val="left"/>
                    </w:tabs>
                    <w:autoSpaceDE w:val="0"/>
                    <w:widowControl/>
                    <w:spacing w:line="245" w:lineRule="auto" w:before="0" w:after="0"/>
                    <w:ind w:left="152" w:right="0" w:firstLine="0"/>
                    <w:jc w:val="left"/>
                  </w:pPr>
                  <w:r>
                    <w:tab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 xml:space="preserve">실장 ●권경태(3770) </w:t>
                  </w:r>
                  <w:r>
                    <w:br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총괄/타부처</w:t>
                  </w:r>
                  <w:r>
                    <w:tab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◎박희범(3771)</w:t>
                  </w:r>
                </w:p>
                <w:p>
                  <w:pPr>
                    <w:autoSpaceDN w:val="0"/>
                    <w:autoSpaceDE w:val="0"/>
                    <w:widowControl/>
                    <w:spacing w:line="190" w:lineRule="auto" w:before="44" w:after="50"/>
                    <w:ind w:left="0" w:right="0" w:firstLine="0"/>
                    <w:jc w:val="center"/>
                  </w:pPr>
                  <w:r>
                    <w:rPr>
                      <w:w w:val="105.42251798841689"/>
                      <w:rFonts w:ascii="Malgun Gothic" w:hAnsi="Malgun Gothic" w:eastAsia="Malgun Gothic"/>
                      <w:b w:val="0"/>
                      <w:i w:val="0"/>
                      <w:color w:val="000000"/>
                      <w:sz w:val="9"/>
                    </w:rPr>
                    <w:t>과기부/산업부/융합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 xml:space="preserve"> ●김동현(3776)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-10.0" w:type="dxa"/>
                  </w:tblPr>
                  <w:tblGrid>
                    <w:gridCol w:w="836"/>
                    <w:gridCol w:w="836"/>
                  </w:tblGrid>
                  <w:tr>
                    <w:trPr>
                      <w:trHeight w:hRule="exact" w:val="482"/>
                    </w:trPr>
                    <w:tc>
                      <w:tcPr>
                        <w:tcW w:type="dxa" w:w="9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45" w:lineRule="auto" w:before="68" w:after="0"/>
                          <w:ind w:left="0" w:right="0" w:firstLine="0"/>
                          <w:jc w:val="center"/>
                        </w:pPr>
                        <w:r>
                          <w:rPr>
                            <w:w w:val="105.71122169494629"/>
                            <w:rFonts w:ascii="Malgun Gothic" w:hAnsi="Malgun Gothic" w:eastAsia="Malgun Gothic"/>
                            <w:b w:val="0"/>
                            <w:i w:val="0"/>
                            <w:color w:val="000000"/>
                            <w:sz w:val="8"/>
                          </w:rPr>
                          <w:t xml:space="preserve">에너지/중기청/연구회 </w:t>
                        </w:r>
                        <w:r>
                          <w:rPr>
                            <w:w w:val="103.13289642333984"/>
                            <w:rFonts w:ascii="Malgun Gothic" w:hAnsi="Malgun Gothic" w:eastAsia="Malgun Gothic"/>
                            <w:b w:val="0"/>
                            <w:i w:val="0"/>
                            <w:color w:val="000000"/>
                            <w:sz w:val="10"/>
                          </w:rPr>
                          <w:t xml:space="preserve">민간수탁/프론티어 </w:t>
                        </w:r>
                        <w:r>
                          <w:rPr>
                            <w:w w:val="103.13289642333984"/>
                            <w:rFonts w:ascii="Malgun Gothic" w:hAnsi="Malgun Gothic" w:eastAsia="Malgun Gothic"/>
                            <w:b w:val="0"/>
                            <w:i w:val="0"/>
                            <w:color w:val="000000"/>
                            <w:sz w:val="10"/>
                          </w:rPr>
                          <w:t>주요사업</w:t>
                        </w:r>
                      </w:p>
                    </w:tc>
                    <w:tc>
                      <w:tcPr>
                        <w:tcW w:type="dxa" w:w="74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45" w:lineRule="auto" w:before="54" w:after="0"/>
                          <w:ind w:left="26" w:right="12" w:firstLine="0"/>
                          <w:jc w:val="both"/>
                        </w:pPr>
                        <w:r>
                          <w:rPr>
                            <w:w w:val="103.13289642333984"/>
                            <w:rFonts w:ascii="Malgun Gothic" w:hAnsi="Malgun Gothic" w:eastAsia="Malgun Gothic"/>
                            <w:b w:val="0"/>
                            <w:i w:val="0"/>
                            <w:color w:val="000000"/>
                            <w:sz w:val="10"/>
                          </w:rPr>
                          <w:t>◎김현준(3775)</w:t>
                        </w:r>
                        <w:r>
                          <w:rPr>
                            <w:w w:val="103.13289642333984"/>
                            <w:rFonts w:ascii="Malgun Gothic" w:hAnsi="Malgun Gothic" w:eastAsia="Malgun Gothic"/>
                            <w:b w:val="0"/>
                            <w:i w:val="0"/>
                            <w:color w:val="000000"/>
                            <w:sz w:val="10"/>
                          </w:rPr>
                          <w:t>◎이동윤(3131)</w:t>
                        </w:r>
                        <w:r>
                          <w:rPr>
                            <w:w w:val="103.13289642333984"/>
                            <w:rFonts w:ascii="Malgun Gothic" w:hAnsi="Malgun Gothic" w:eastAsia="Malgun Gothic"/>
                            <w:b w:val="0"/>
                            <w:i w:val="0"/>
                            <w:color w:val="000000"/>
                            <w:sz w:val="10"/>
                          </w:rPr>
                          <w:t>○김동기(3773)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58"/>
                  <w:gridSpan w:val="2"/>
                  <w:vMerge w:val="restart"/>
                  <w:tcBorders>
                    <w:start w:sz="6.399999999999636" w:val="single" w:color="#000000"/>
                    <w:top w:sz="4.0" w:val="single" w:color="#000000"/>
                    <w:end w:sz="7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270" w:val="left"/>
                      <w:tab w:pos="302" w:val="left"/>
                      <w:tab w:pos="820" w:val="left"/>
                    </w:tabs>
                    <w:autoSpaceDE w:val="0"/>
                    <w:widowControl/>
                    <w:spacing w:line="245" w:lineRule="auto" w:before="0" w:after="0"/>
                    <w:ind w:left="34" w:right="0" w:firstLine="0"/>
                    <w:jc w:val="left"/>
                  </w:pPr>
                  <w:r>
                    <w:tab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 xml:space="preserve">실장 ●김종민(3730) </w:t>
                  </w:r>
                  <w:r>
                    <w:br/>
                  </w:r>
                  <w:r>
                    <w:tab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결 산</w:t>
                  </w:r>
                  <w:r>
                    <w:tab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 xml:space="preserve">◎김미화(3731) 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RCMS,법인카드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 xml:space="preserve">●강정호(3175) </w:t>
                  </w:r>
                  <w:r>
                    <w:tab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수 입</w:t>
                  </w:r>
                  <w:r>
                    <w:tab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■전창순(3734)</w:t>
                  </w:r>
                </w:p>
              </w:tc>
            </w:tr>
            <w:tr>
              <w:trPr>
                <w:trHeight w:hRule="exact" w:val="122"/>
              </w:trPr>
              <w:tc>
                <w:tcPr>
                  <w:tcW w:type="dxa" w:w="908"/>
                  <w:gridSpan w:val="2"/>
                  <w:vMerge/>
                  <w:tcBorders>
                    <w:start w:sz="6.400000000000006" w:val="single" w:color="#000000"/>
                    <w:top w:sz="3.2000000000000455" w:val="single" w:color="#000000"/>
                    <w:end w:sz="6.399999999999977" w:val="single" w:color="#000000"/>
                    <w:bottom w:sz="3.200000000000273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08"/>
                  <w:gridSpan w:val="2"/>
                  <w:vMerge/>
                  <w:tcBorders>
                    <w:start w:sz="6.399999999999977" w:val="single" w:color="#000000"/>
                    <w:top w:sz="3.2000000000000455" w:val="single" w:color="#000000"/>
                    <w:end w:sz="6.400000000000091" w:val="single" w:color="#000000"/>
                    <w:bottom w:sz="3.200000000000273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08"/>
                  <w:gridSpan w:val="2"/>
                  <w:vMerge/>
                  <w:tcBorders>
                    <w:start w:sz="6.400000000000091" w:val="single" w:color="#000000"/>
                    <w:top w:sz="3.2000000000000455" w:val="single" w:color="#000000"/>
                    <w:end w:sz="7.2000000000000455" w:val="single" w:color="#000000"/>
                    <w:bottom w:sz="3.200000000000273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08"/>
                  <w:gridSpan w:val="2"/>
                  <w:vMerge/>
                  <w:tcBorders>
                    <w:start w:sz="6.400000000000091" w:val="single" w:color="#000000"/>
                    <w:top w:sz="4.0" w:val="single" w:color="#000000"/>
                    <w:end w:sz="6.400000000000091" w:val="single" w:color="#000000"/>
                    <w:bottom w:sz="3.200000000000273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62"/>
                  <w:gridSpan w:val="3"/>
                  <w:vMerge/>
                  <w:tcBorders>
                    <w:start w:sz="7.199999999999818" w:val="single" w:color="#000000"/>
                    <w:top w:sz="4.0" w:val="single" w:color="#000000"/>
                    <w:end w:sz="6.399999999999636" w:val="single" w:color="#000000"/>
                    <w:bottom w:sz="3.200000000000273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24"/>
                  <w:gridSpan w:val="3"/>
                  <w:vMerge w:val="restart"/>
                  <w:tcBorders>
                    <w:start w:sz="6.399999999999636" w:val="single" w:color="#000000"/>
                    <w:top w:sz="3.199999999999818" w:val="single" w:color="#000000"/>
                    <w:end w:sz="7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336" w:val="left"/>
                      <w:tab w:pos="458" w:val="left"/>
                      <w:tab w:pos="856" w:val="left"/>
                    </w:tabs>
                    <w:autoSpaceDE w:val="0"/>
                    <w:widowControl/>
                    <w:spacing w:line="245" w:lineRule="auto" w:before="0" w:after="0"/>
                    <w:ind w:left="44" w:right="0" w:firstLine="0"/>
                    <w:jc w:val="left"/>
                  </w:pPr>
                  <w:r>
                    <w:tab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실장 ★이상훈(3417)</w:t>
                  </w:r>
                  <w:r>
                    <w:br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★김두현(3324)</w:t>
                  </w:r>
                  <w:r>
                    <w:tab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★전진수(3418)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★현양기(3677)</w:t>
                  </w:r>
                  <w:r>
                    <w:tab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★손영호(3424)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★이재훈(3425)</w:t>
                  </w:r>
                  <w:r>
                    <w:tab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★박지홍(3419)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★김진욱(3411)</w:t>
                  </w:r>
                  <w:r>
                    <w:br/>
                  </w:r>
                  <w:r>
                    <w:tab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★김우성(3415)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★이우철(3684)</w:t>
                  </w:r>
                  <w:r>
                    <w:tab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■조상제(3623)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■양주용(3407)</w:t>
                  </w:r>
                  <w:r>
                    <w:tab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■황원규(3426)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★지현섭(3685)</w:t>
                  </w:r>
                  <w:r>
                    <w:tab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☆김동우(3650)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☆박세진(3405)</w:t>
                  </w:r>
                  <w:r>
                    <w:br/>
                  </w:r>
                  <w:r>
                    <w:tab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☆김승현(3428)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☆오동진(3236)</w:t>
                  </w:r>
                  <w:r>
                    <w:tab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＊이준호(3286)</w:t>
                  </w:r>
                  <w:r>
                    <w:tab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◇차윤정(3407)</w:t>
                  </w:r>
                </w:p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30"/>
                  <w:gridSpan w:val="3"/>
                  <w:vMerge w:val="restart"/>
                  <w:tcBorders>
                    <w:start w:sz="7.199999999999818" w:val="single" w:color="#000000"/>
                    <w:top w:sz="3.199999999999818" w:val="single" w:color="#000000"/>
                    <w:end w:sz="6.400000000000546" w:val="single" w:color="#000000"/>
                    <w:bottom w:sz="6.400000000000091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0" w:after="0"/>
                    <w:ind w:left="10" w:right="0" w:firstLine="264"/>
                    <w:jc w:val="left"/>
                  </w:pP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실장 ★원순호(3624)</w:t>
                  </w:r>
                  <w:r>
                    <w:br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★권영도(3171)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★전창배(3220)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★홍성현(3584) ◈김충한(3211)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◇박성준(3213)</w:t>
                  </w:r>
                </w:p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62"/>
                  <w:gridSpan w:val="3"/>
                  <w:vMerge/>
                  <w:tcBorders>
                    <w:start w:sz="6.400000000000546" w:val="single" w:color="#000000"/>
                    <w:top w:sz="3.199999999999818" w:val="single" w:color="#000000"/>
                    <w:end w:sz="7.199999999999818" w:val="single" w:color="#000000"/>
                    <w:bottom w:sz="6.400000000000091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70"/>
                  <w:gridSpan w:val="5"/>
                  <w:vMerge/>
                  <w:tcBorders>
                    <w:start w:sz="7.199999999999818" w:val="single" w:color="#000000"/>
                    <w:top w:sz="4.0" w:val="single" w:color="#000000"/>
                    <w:end w:sz="6.399999999999636" w:val="single" w:color="#000000"/>
                    <w:bottom w:sz="3.199999999999818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08"/>
                  <w:gridSpan w:val="2"/>
                  <w:vMerge/>
                  <w:tcBorders>
                    <w:start w:sz="6.399999999999636" w:val="single" w:color="#000000"/>
                    <w:top w:sz="4.0" w:val="single" w:color="#000000"/>
                    <w:end w:sz="7.199999999999818" w:val="single" w:color="#000000"/>
                    <w:bottom w:sz="3.200000000000273" w:val="single" w:color="#000000"/>
                  </w:tcBorders>
                </w:tcPr>
                <w:p/>
              </w:tc>
            </w:tr>
            <w:tr>
              <w:trPr>
                <w:trHeight w:hRule="exact" w:val="124"/>
              </w:trPr>
              <w:tc>
                <w:tcPr>
                  <w:tcW w:type="dxa" w:w="1510"/>
                  <w:gridSpan w:val="2"/>
                  <w:tcBorders>
                    <w:start w:sz="6.400000000000006" w:val="single" w:color="#000000"/>
                    <w:top w:sz="3.200000000000273" w:val="single" w:color="#000000"/>
                    <w:end w:sz="6.399999999999977" w:val="single" w:color="#000000"/>
                    <w:bottom w:sz="3.200000000000273" w:val="single" w:color="#000000"/>
                  </w:tcBorders>
                  <w:shd w:fill="e1eed9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0" w:after="0"/>
                    <w:ind w:left="0" w:right="0" w:firstLine="0"/>
                    <w:jc w:val="center"/>
                  </w:pPr>
                  <w:r>
                    <w:rPr>
                      <w:w w:val="103.13289642333984"/>
                      <w:rFonts w:ascii="Malgun Gothic" w:hAnsi="Malgun Gothic" w:eastAsia="Malgun Gothic"/>
                      <w:b/>
                      <w:i w:val="0"/>
                      <w:color w:val="000000"/>
                      <w:sz w:val="10"/>
                    </w:rPr>
                    <w:t>알루미늄연구실(313)</w:t>
                  </w:r>
                </w:p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36"/>
                  <w:gridSpan w:val="2"/>
                  <w:tcBorders>
                    <w:start w:sz="6.399999999999977" w:val="single" w:color="#000000"/>
                    <w:top w:sz="3.200000000000273" w:val="single" w:color="#000000"/>
                    <w:end w:sz="6.400000000000091" w:val="single" w:color="#000000"/>
                    <w:bottom w:sz="3.200000000000273" w:val="single" w:color="#000000"/>
                  </w:tcBorders>
                  <w:shd w:fill="e1eed9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0" w:after="0"/>
                    <w:ind w:left="0" w:right="0" w:firstLine="0"/>
                    <w:jc w:val="center"/>
                  </w:pPr>
                  <w:r>
                    <w:rPr>
                      <w:w w:val="103.13289642333984"/>
                      <w:rFonts w:ascii="Malgun Gothic" w:hAnsi="Malgun Gothic" w:eastAsia="Malgun Gothic"/>
                      <w:b/>
                      <w:i w:val="0"/>
                      <w:color w:val="000000"/>
                      <w:sz w:val="10"/>
                    </w:rPr>
                    <w:t>엔지니어링세라믹연구실(323)</w:t>
                  </w:r>
                </w:p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14"/>
                  <w:gridSpan w:val="2"/>
                  <w:tcBorders>
                    <w:start w:sz="6.400000000000091" w:val="single" w:color="#000000"/>
                    <w:top w:sz="3.200000000000273" w:val="single" w:color="#000000"/>
                    <w:end w:sz="7.2000000000000455" w:val="single" w:color="#000000"/>
                    <w:bottom w:sz="3.200000000000273" w:val="single" w:color="#000000"/>
                  </w:tcBorders>
                  <w:shd w:fill="e1eed9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0" w:after="0"/>
                    <w:ind w:left="0" w:right="0" w:firstLine="0"/>
                    <w:jc w:val="center"/>
                  </w:pPr>
                  <w:r>
                    <w:rPr>
                      <w:w w:val="103.13289642333984"/>
                      <w:rFonts w:ascii="Malgun Gothic" w:hAnsi="Malgun Gothic" w:eastAsia="Malgun Gothic"/>
                      <w:b/>
                      <w:i w:val="0"/>
                      <w:color w:val="000000"/>
                      <w:sz w:val="10"/>
                    </w:rPr>
                    <w:t>극한환경코팅연구실(333)</w:t>
                  </w:r>
                </w:p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08"/>
                  <w:gridSpan w:val="2"/>
                  <w:vMerge/>
                  <w:tcBorders>
                    <w:start w:sz="6.400000000000091" w:val="single" w:color="#000000"/>
                    <w:top w:sz="4.0" w:val="single" w:color="#000000"/>
                    <w:end w:sz="6.400000000000091" w:val="single" w:color="#000000"/>
                    <w:bottom w:sz="3.200000000000273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62"/>
                  <w:gridSpan w:val="3"/>
                  <w:vMerge/>
                  <w:tcBorders>
                    <w:start w:sz="7.199999999999818" w:val="single" w:color="#000000"/>
                    <w:top w:sz="4.0" w:val="single" w:color="#000000"/>
                    <w:end w:sz="6.399999999999636" w:val="single" w:color="#000000"/>
                    <w:bottom w:sz="3.200000000000273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62"/>
                  <w:gridSpan w:val="3"/>
                  <w:vMerge/>
                  <w:tcBorders>
                    <w:start w:sz="6.399999999999636" w:val="single" w:color="#000000"/>
                    <w:top w:sz="3.199999999999818" w:val="single" w:color="#000000"/>
                    <w:end w:sz="7.199999999999818" w:val="single" w:color="#000000"/>
                    <w:bottom w:sz="4.0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62"/>
                  <w:gridSpan w:val="3"/>
                  <w:vMerge/>
                  <w:tcBorders>
                    <w:start w:sz="7.199999999999818" w:val="single" w:color="#000000"/>
                    <w:top w:sz="3.199999999999818" w:val="single" w:color="#000000"/>
                    <w:end w:sz="6.400000000000546" w:val="single" w:color="#000000"/>
                    <w:bottom w:sz="6.400000000000091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62"/>
                  <w:gridSpan w:val="3"/>
                  <w:vMerge/>
                  <w:tcBorders>
                    <w:start w:sz="6.400000000000546" w:val="single" w:color="#000000"/>
                    <w:top w:sz="3.199999999999818" w:val="single" w:color="#000000"/>
                    <w:end w:sz="7.199999999999818" w:val="single" w:color="#000000"/>
                    <w:bottom w:sz="6.400000000000091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70"/>
                  <w:gridSpan w:val="5"/>
                  <w:vMerge/>
                  <w:tcBorders>
                    <w:start w:sz="7.199999999999818" w:val="single" w:color="#000000"/>
                    <w:top w:sz="4.0" w:val="single" w:color="#000000"/>
                    <w:end w:sz="6.399999999999636" w:val="single" w:color="#000000"/>
                    <w:bottom w:sz="3.199999999999818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08"/>
                  <w:gridSpan w:val="2"/>
                  <w:vMerge/>
                  <w:tcBorders>
                    <w:start w:sz="6.399999999999636" w:val="single" w:color="#000000"/>
                    <w:top w:sz="4.0" w:val="single" w:color="#000000"/>
                    <w:end w:sz="7.199999999999818" w:val="single" w:color="#000000"/>
                    <w:bottom w:sz="3.200000000000273" w:val="single" w:color="#000000"/>
                  </w:tcBorders>
                </w:tcPr>
                <w:p/>
              </w:tc>
            </w:tr>
            <w:tr>
              <w:trPr>
                <w:trHeight w:hRule="exact" w:val="490"/>
              </w:trPr>
              <w:tc>
                <w:tcPr>
                  <w:tcW w:type="dxa" w:w="1510"/>
                  <w:gridSpan w:val="2"/>
                  <w:vMerge w:val="restart"/>
                  <w:tcBorders>
                    <w:start w:sz="6.400000000000006" w:val="single" w:color="#000000"/>
                    <w:top w:sz="3.200000000000273" w:val="single" w:color="#000000"/>
                    <w:end w:sz="6.399999999999977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0" w:after="0"/>
                    <w:ind w:left="10" w:right="0" w:firstLine="268"/>
                    <w:jc w:val="left"/>
                  </w:pP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실장 ★김수현(3538)</w:t>
                  </w:r>
                  <w:r>
                    <w:br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★이정무(3335) ★임차용(3336)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★김형욱(3307)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★어광준(3309)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☆조영희(3297) ☆이윤수(3293)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☆김민석(3397) ☆정재길(3291)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☆봉혁종(3560)</w:t>
                  </w:r>
                </w:p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36"/>
                  <w:gridSpan w:val="2"/>
                  <w:vMerge w:val="restart"/>
                  <w:tcBorders>
                    <w:start w:sz="6.399999999999977" w:val="single" w:color="#000000"/>
                    <w:top w:sz="3.200000000000273" w:val="single" w:color="#000000"/>
                    <w:end w:sz="6.400000000000091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0" w:after="0"/>
                    <w:ind w:left="0" w:right="0" w:firstLine="0"/>
                    <w:jc w:val="center"/>
                  </w:pP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실장 ★윤희숙(3351)</w:t>
                  </w:r>
                  <w:r>
                    <w:br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★고재웅(3342) ★박영조(3356)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☆하장훈(3350)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☆이종만(3292)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☆김하늘(3426)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☆박홍현(3246)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◇김미주(3342)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◇성아람(3394)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FF"/>
                      <w:sz w:val="10"/>
                    </w:rPr>
                    <w:t>☎ 김보혜(3391)</w:t>
                  </w:r>
                </w:p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14"/>
                  <w:gridSpan w:val="2"/>
                  <w:vMerge w:val="restart"/>
                  <w:tcBorders>
                    <w:start w:sz="6.400000000000091" w:val="single" w:color="#000000"/>
                    <w:top w:sz="3.200000000000273" w:val="single" w:color="#000000"/>
                    <w:end w:sz="7.2000000000000455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0" w:after="0"/>
                    <w:ind w:left="10" w:right="0" w:firstLine="270"/>
                    <w:jc w:val="left"/>
                  </w:pP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실장 ★이성훈(3567)</w:t>
                  </w:r>
                  <w:r>
                    <w:br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★이건환(3544)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★남기석(3552)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★변응선(3555)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■남욱희(3553)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☆박훈관(3568) ＊유연우(3668)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◇박영진(3219)</w:t>
                  </w:r>
                </w:p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08"/>
                  <w:gridSpan w:val="2"/>
                  <w:vMerge/>
                  <w:tcBorders>
                    <w:start w:sz="6.400000000000091" w:val="single" w:color="#000000"/>
                    <w:top w:sz="4.0" w:val="single" w:color="#000000"/>
                    <w:end w:sz="6.400000000000091" w:val="single" w:color="#000000"/>
                    <w:bottom w:sz="3.200000000000273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62"/>
                  <w:gridSpan w:val="3"/>
                  <w:vMerge/>
                  <w:tcBorders>
                    <w:start w:sz="7.199999999999818" w:val="single" w:color="#000000"/>
                    <w:top w:sz="4.0" w:val="single" w:color="#000000"/>
                    <w:end w:sz="6.399999999999636" w:val="single" w:color="#000000"/>
                    <w:bottom w:sz="3.200000000000273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62"/>
                  <w:gridSpan w:val="3"/>
                  <w:vMerge/>
                  <w:tcBorders>
                    <w:start w:sz="6.399999999999636" w:val="single" w:color="#000000"/>
                    <w:top w:sz="3.199999999999818" w:val="single" w:color="#000000"/>
                    <w:end w:sz="7.199999999999818" w:val="single" w:color="#000000"/>
                    <w:bottom w:sz="4.0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62"/>
                  <w:gridSpan w:val="3"/>
                  <w:vMerge/>
                  <w:tcBorders>
                    <w:start w:sz="7.199999999999818" w:val="single" w:color="#000000"/>
                    <w:top w:sz="3.199999999999818" w:val="single" w:color="#000000"/>
                    <w:end w:sz="6.400000000000546" w:val="single" w:color="#000000"/>
                    <w:bottom w:sz="6.400000000000091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62"/>
                  <w:gridSpan w:val="3"/>
                  <w:vMerge/>
                  <w:tcBorders>
                    <w:start w:sz="6.400000000000546" w:val="single" w:color="#000000"/>
                    <w:top w:sz="3.199999999999818" w:val="single" w:color="#000000"/>
                    <w:end w:sz="7.199999999999818" w:val="single" w:color="#000000"/>
                    <w:bottom w:sz="6.400000000000091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70"/>
                  <w:gridSpan w:val="5"/>
                  <w:vMerge/>
                  <w:tcBorders>
                    <w:start w:sz="7.199999999999818" w:val="single" w:color="#000000"/>
                    <w:top w:sz="4.0" w:val="single" w:color="#000000"/>
                    <w:end w:sz="6.399999999999636" w:val="single" w:color="#000000"/>
                    <w:bottom w:sz="3.199999999999818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08"/>
                  <w:gridSpan w:val="2"/>
                  <w:vMerge/>
                  <w:tcBorders>
                    <w:start w:sz="6.399999999999636" w:val="single" w:color="#000000"/>
                    <w:top w:sz="4.0" w:val="single" w:color="#000000"/>
                    <w:end w:sz="7.199999999999818" w:val="single" w:color="#000000"/>
                    <w:bottom w:sz="3.200000000000273" w:val="single" w:color="#000000"/>
                  </w:tcBorders>
                </w:tcPr>
                <w:p/>
              </w:tc>
            </w:tr>
            <w:tr>
              <w:trPr>
                <w:trHeight w:hRule="exact" w:val="124"/>
              </w:trPr>
              <w:tc>
                <w:tcPr>
                  <w:tcW w:type="dxa" w:w="908"/>
                  <w:gridSpan w:val="2"/>
                  <w:vMerge/>
                  <w:tcBorders>
                    <w:start w:sz="6.400000000000006" w:val="single" w:color="#000000"/>
                    <w:top w:sz="3.200000000000273" w:val="single" w:color="#000000"/>
                    <w:end w:sz="6.399999999999977" w:val="single" w:color="#000000"/>
                    <w:bottom w:sz="3.199999999999818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08"/>
                  <w:gridSpan w:val="2"/>
                  <w:vMerge/>
                  <w:tcBorders>
                    <w:start w:sz="6.399999999999977" w:val="single" w:color="#000000"/>
                    <w:top w:sz="3.200000000000273" w:val="single" w:color="#000000"/>
                    <w:end w:sz="6.400000000000091" w:val="single" w:color="#000000"/>
                    <w:bottom w:sz="3.199999999999818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08"/>
                  <w:gridSpan w:val="2"/>
                  <w:vMerge/>
                  <w:tcBorders>
                    <w:start w:sz="6.400000000000091" w:val="single" w:color="#000000"/>
                    <w:top w:sz="3.200000000000273" w:val="single" w:color="#000000"/>
                    <w:end w:sz="7.2000000000000455" w:val="single" w:color="#000000"/>
                    <w:bottom w:sz="3.199999999999818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08"/>
                  <w:gridSpan w:val="2"/>
                  <w:vMerge/>
                  <w:tcBorders>
                    <w:start w:sz="6.400000000000091" w:val="single" w:color="#000000"/>
                    <w:top w:sz="4.0" w:val="single" w:color="#000000"/>
                    <w:end w:sz="6.400000000000091" w:val="single" w:color="#000000"/>
                    <w:bottom w:sz="3.200000000000273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62"/>
                  <w:gridSpan w:val="3"/>
                  <w:vMerge/>
                  <w:tcBorders>
                    <w:start w:sz="7.199999999999818" w:val="single" w:color="#000000"/>
                    <w:top w:sz="4.0" w:val="single" w:color="#000000"/>
                    <w:end w:sz="6.399999999999636" w:val="single" w:color="#000000"/>
                    <w:bottom w:sz="3.200000000000273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62"/>
                  <w:gridSpan w:val="3"/>
                  <w:vMerge/>
                  <w:tcBorders>
                    <w:start w:sz="6.399999999999636" w:val="single" w:color="#000000"/>
                    <w:top w:sz="3.199999999999818" w:val="single" w:color="#000000"/>
                    <w:end w:sz="7.199999999999818" w:val="single" w:color="#000000"/>
                    <w:bottom w:sz="4.0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62"/>
                  <w:gridSpan w:val="3"/>
                  <w:vMerge/>
                  <w:tcBorders>
                    <w:start w:sz="7.199999999999818" w:val="single" w:color="#000000"/>
                    <w:top w:sz="3.199999999999818" w:val="single" w:color="#000000"/>
                    <w:end w:sz="6.400000000000546" w:val="single" w:color="#000000"/>
                    <w:bottom w:sz="6.400000000000091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62"/>
                  <w:gridSpan w:val="3"/>
                  <w:vMerge/>
                  <w:tcBorders>
                    <w:start w:sz="6.400000000000546" w:val="single" w:color="#000000"/>
                    <w:top w:sz="3.199999999999818" w:val="single" w:color="#000000"/>
                    <w:end w:sz="7.199999999999818" w:val="single" w:color="#000000"/>
                    <w:bottom w:sz="6.400000000000091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70"/>
                  <w:gridSpan w:val="5"/>
                  <w:vMerge/>
                  <w:tcBorders>
                    <w:start w:sz="7.199999999999818" w:val="single" w:color="#000000"/>
                    <w:top w:sz="4.0" w:val="single" w:color="#000000"/>
                    <w:end w:sz="6.399999999999636" w:val="single" w:color="#000000"/>
                    <w:bottom w:sz="3.199999999999818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58"/>
                  <w:gridSpan w:val="2"/>
                  <w:tcBorders>
                    <w:start w:sz="6.399999999999636" w:val="single" w:color="#000000"/>
                    <w:top w:sz="3.200000000000273" w:val="single" w:color="#000000"/>
                    <w:end w:sz="7.199999999999818" w:val="single" w:color="#000000"/>
                    <w:bottom w:sz="3.199999999999818" w:val="single" w:color="#000000"/>
                  </w:tcBorders>
                  <w:shd w:fill="e1eed9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0" w:after="0"/>
                    <w:ind w:left="0" w:right="0" w:firstLine="0"/>
                    <w:jc w:val="center"/>
                  </w:pPr>
                  <w:r>
                    <w:rPr>
                      <w:w w:val="103.13289642333984"/>
                      <w:rFonts w:ascii="Malgun Gothic" w:hAnsi="Malgun Gothic" w:eastAsia="Malgun Gothic"/>
                      <w:b/>
                      <w:i w:val="0"/>
                      <w:color w:val="000000"/>
                      <w:sz w:val="10"/>
                    </w:rPr>
                    <w:t>안전시설실(624)</w:t>
                  </w:r>
                </w:p>
              </w:tc>
            </w:tr>
            <w:tr>
              <w:trPr>
                <w:trHeight w:hRule="exact" w:val="122"/>
              </w:trPr>
              <w:tc>
                <w:tcPr>
                  <w:tcW w:type="dxa" w:w="908"/>
                  <w:gridSpan w:val="2"/>
                  <w:vMerge/>
                  <w:tcBorders>
                    <w:start w:sz="6.400000000000006" w:val="single" w:color="#000000"/>
                    <w:top w:sz="3.200000000000273" w:val="single" w:color="#000000"/>
                    <w:end w:sz="6.399999999999977" w:val="single" w:color="#000000"/>
                    <w:bottom w:sz="3.199999999999818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08"/>
                  <w:gridSpan w:val="2"/>
                  <w:vMerge/>
                  <w:tcBorders>
                    <w:start w:sz="6.399999999999977" w:val="single" w:color="#000000"/>
                    <w:top w:sz="3.200000000000273" w:val="single" w:color="#000000"/>
                    <w:end w:sz="6.400000000000091" w:val="single" w:color="#000000"/>
                    <w:bottom w:sz="3.199999999999818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08"/>
                  <w:gridSpan w:val="2"/>
                  <w:vMerge/>
                  <w:tcBorders>
                    <w:start w:sz="6.400000000000091" w:val="single" w:color="#000000"/>
                    <w:top w:sz="3.200000000000273" w:val="single" w:color="#000000"/>
                    <w:end w:sz="7.2000000000000455" w:val="single" w:color="#000000"/>
                    <w:bottom w:sz="3.199999999999818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08"/>
                  <w:gridSpan w:val="2"/>
                  <w:vMerge/>
                  <w:tcBorders>
                    <w:start w:sz="6.400000000000091" w:val="single" w:color="#000000"/>
                    <w:top w:sz="4.0" w:val="single" w:color="#000000"/>
                    <w:end w:sz="6.400000000000091" w:val="single" w:color="#000000"/>
                    <w:bottom w:sz="3.200000000000273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62"/>
                  <w:gridSpan w:val="3"/>
                  <w:vMerge/>
                  <w:tcBorders>
                    <w:start w:sz="7.199999999999818" w:val="single" w:color="#000000"/>
                    <w:top w:sz="4.0" w:val="single" w:color="#000000"/>
                    <w:end w:sz="6.399999999999636" w:val="single" w:color="#000000"/>
                    <w:bottom w:sz="3.200000000000273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62"/>
                  <w:gridSpan w:val="3"/>
                  <w:vMerge/>
                  <w:tcBorders>
                    <w:start w:sz="6.399999999999636" w:val="single" w:color="#000000"/>
                    <w:top w:sz="3.199999999999818" w:val="single" w:color="#000000"/>
                    <w:end w:sz="7.199999999999818" w:val="single" w:color="#000000"/>
                    <w:bottom w:sz="4.0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72"/>
                  <w:gridSpan w:val="5"/>
                  <w:tcBorders>
                    <w:start w:sz="7.199999999999818" w:val="single" w:color="#000000"/>
                    <w:top w:sz="3.199999999999818" w:val="single" w:color="#000000"/>
                    <w:end w:sz="6.399999999999636" w:val="single" w:color="#000000"/>
                    <w:bottom w:sz="3.200000000000273" w:val="single" w:color="#000000"/>
                  </w:tcBorders>
                  <w:shd w:fill="e1eed9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0" w:after="0"/>
                    <w:ind w:left="0" w:right="0" w:firstLine="0"/>
                    <w:jc w:val="center"/>
                  </w:pPr>
                  <w:r>
                    <w:rPr>
                      <w:w w:val="103.13289642333984"/>
                      <w:rFonts w:ascii="Malgun Gothic" w:hAnsi="Malgun Gothic" w:eastAsia="Malgun Gothic"/>
                      <w:b/>
                      <w:i w:val="0"/>
                      <w:color w:val="000000"/>
                      <w:sz w:val="10"/>
                    </w:rPr>
                    <w:t>정보전산실(614)</w:t>
                  </w:r>
                </w:p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58"/>
                  <w:gridSpan w:val="2"/>
                  <w:vMerge w:val="restart"/>
                  <w:tcBorders>
                    <w:start w:sz="6.399999999999636" w:val="single" w:color="#000000"/>
                    <w:top w:sz="3.199999999999818" w:val="single" w:color="#000000"/>
                    <w:end w:sz="7.199999999999818" w:val="single" w:color="#000000"/>
                    <w:bottom w:sz="6.399999999999636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44" w:val="left"/>
                      <w:tab w:pos="164" w:val="left"/>
                      <w:tab w:pos="184" w:val="left"/>
                      <w:tab w:pos="236" w:val="left"/>
                      <w:tab w:pos="288" w:val="left"/>
                      <w:tab w:pos="302" w:val="left"/>
                      <w:tab w:pos="820" w:val="left"/>
                      <w:tab w:pos="922" w:val="left"/>
                      <w:tab w:pos="1016" w:val="left"/>
                    </w:tabs>
                    <w:autoSpaceDE w:val="0"/>
                    <w:widowControl/>
                    <w:spacing w:line="245" w:lineRule="auto" w:before="0" w:after="0"/>
                    <w:ind w:left="60" w:right="0" w:firstLine="0"/>
                    <w:jc w:val="left"/>
                  </w:pPr>
                  <w:r>
                    <w:tab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 xml:space="preserve">실장 ●심철환(3748) </w:t>
                  </w:r>
                  <w:r>
                    <w:br/>
                  </w:r>
                  <w:r>
                    <w:tab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전기/통신</w:t>
                  </w:r>
                  <w:r>
                    <w:tab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 xml:space="preserve">●강차식(3740) </w:t>
                  </w:r>
                  <w:r>
                    <w:tab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환경/안전</w:t>
                  </w:r>
                  <w:r>
                    <w:tab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 xml:space="preserve">■신흥기(3681) </w:t>
                  </w:r>
                  <w:r>
                    <w:tab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보안/당직</w:t>
                  </w:r>
                  <w:r>
                    <w:tab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 xml:space="preserve">●성낙희(3750) </w:t>
                  </w:r>
                  <w:r>
                    <w:tab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시설/기계</w:t>
                  </w:r>
                  <w:r>
                    <w:br/>
                  </w:r>
                  <w:r>
                    <w:tab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 xml:space="preserve">●박상헌(3742) </w:t>
                  </w:r>
                  <w:r>
                    <w:tab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안전관리</w:t>
                  </w:r>
                  <w:r>
                    <w:tab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 xml:space="preserve">○권기웅(3751) 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보건/화학물질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 xml:space="preserve">◎권송주(3753) </w:t>
                  </w:r>
                  <w:r>
                    <w:tab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전기</w:t>
                  </w:r>
                  <w:r>
                    <w:tab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FF"/>
                      <w:sz w:val="10"/>
                    </w:rPr>
                    <w:t xml:space="preserve">☎정선훈(3745) </w:t>
                  </w:r>
                  <w:r>
                    <w:tab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전기/통신</w:t>
                  </w:r>
                  <w:r>
                    <w:br/>
                  </w:r>
                  <w:r>
                    <w:tab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FF"/>
                      <w:sz w:val="10"/>
                    </w:rPr>
                    <w:t xml:space="preserve">☎김경문(3749) </w:t>
                  </w:r>
                  <w:r>
                    <w:tab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설비</w:t>
                  </w:r>
                  <w:r>
                    <w:tab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FF"/>
                      <w:sz w:val="10"/>
                    </w:rPr>
                    <w:t xml:space="preserve">☎박중민(3746) 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설비/고압가스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FF"/>
                      <w:sz w:val="10"/>
                    </w:rPr>
                    <w:t xml:space="preserve">☎장현보(3845) 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 xml:space="preserve">정문(3752) </w:t>
                  </w:r>
                  <w:r>
                    <w:tab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 xml:space="preserve">후문(3754) </w:t>
                  </w:r>
                  <w:r>
                    <w:tab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FF"/>
                      <w:sz w:val="10"/>
                    </w:rPr>
                    <w:t xml:space="preserve">박기학 </w:t>
                  </w:r>
                  <w:r>
                    <w:br/>
                  </w:r>
                  <w:r>
                    <w:tab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FF"/>
                      <w:sz w:val="10"/>
                    </w:rPr>
                    <w:t xml:space="preserve">구본철 </w:t>
                  </w:r>
                  <w:r>
                    <w:tab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FF"/>
                      <w:sz w:val="10"/>
                    </w:rPr>
                    <w:t xml:space="preserve">고성용 </w:t>
                  </w:r>
                  <w:r>
                    <w:tab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FF"/>
                      <w:sz w:val="10"/>
                    </w:rPr>
                    <w:t xml:space="preserve">강병완 </w:t>
                  </w:r>
                  <w:r>
                    <w:br/>
                  </w:r>
                  <w:r>
                    <w:tab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FF"/>
                      <w:sz w:val="10"/>
                    </w:rPr>
                    <w:t xml:space="preserve">설진태 </w:t>
                  </w:r>
                  <w:r>
                    <w:tab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FF"/>
                      <w:sz w:val="10"/>
                    </w:rPr>
                    <w:t>김병태</w:t>
                  </w:r>
                </w:p>
              </w:tc>
            </w:tr>
            <w:tr>
              <w:trPr>
                <w:trHeight w:hRule="exact" w:val="124"/>
              </w:trPr>
              <w:tc>
                <w:tcPr>
                  <w:tcW w:type="dxa" w:w="908"/>
                  <w:gridSpan w:val="2"/>
                  <w:vMerge/>
                  <w:tcBorders>
                    <w:start w:sz="6.400000000000006" w:val="single" w:color="#000000"/>
                    <w:top w:sz="3.200000000000273" w:val="single" w:color="#000000"/>
                    <w:end w:sz="6.399999999999977" w:val="single" w:color="#000000"/>
                    <w:bottom w:sz="3.199999999999818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08"/>
                  <w:gridSpan w:val="2"/>
                  <w:vMerge/>
                  <w:tcBorders>
                    <w:start w:sz="6.399999999999977" w:val="single" w:color="#000000"/>
                    <w:top w:sz="3.200000000000273" w:val="single" w:color="#000000"/>
                    <w:end w:sz="6.400000000000091" w:val="single" w:color="#000000"/>
                    <w:bottom w:sz="3.199999999999818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08"/>
                  <w:gridSpan w:val="2"/>
                  <w:vMerge/>
                  <w:tcBorders>
                    <w:start w:sz="6.400000000000091" w:val="single" w:color="#000000"/>
                    <w:top w:sz="3.200000000000273" w:val="single" w:color="#000000"/>
                    <w:end w:sz="7.2000000000000455" w:val="single" w:color="#000000"/>
                    <w:bottom w:sz="3.199999999999818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10"/>
                  <w:gridSpan w:val="2"/>
                  <w:tcBorders>
                    <w:start w:sz="6.400000000000091" w:val="single" w:color="#000000"/>
                    <w:top w:sz="3.200000000000273" w:val="single" w:color="#000000"/>
                    <w:end w:sz="6.400000000000091" w:val="single" w:color="#000000"/>
                    <w:bottom w:sz="3.200000000000273" w:val="single" w:color="#000000"/>
                  </w:tcBorders>
                  <w:shd w:fill="e1eed9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0" w:after="0"/>
                    <w:ind w:left="0" w:right="0" w:firstLine="0"/>
                    <w:jc w:val="center"/>
                  </w:pPr>
                  <w:r>
                    <w:rPr>
                      <w:w w:val="103.13289642333984"/>
                      <w:rFonts w:ascii="Malgun Gothic" w:hAnsi="Malgun Gothic" w:eastAsia="Malgun Gothic"/>
                      <w:b/>
                      <w:i w:val="0"/>
                      <w:color w:val="000000"/>
                      <w:sz w:val="10"/>
                    </w:rPr>
                    <w:t>국방소재연구센터(344)</w:t>
                  </w:r>
                </w:p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8"/>
                  <w:gridSpan w:val="3"/>
                  <w:tcBorders>
                    <w:start w:sz="7.199999999999818" w:val="single" w:color="#000000"/>
                    <w:top w:sz="3.200000000000273" w:val="single" w:color="#000000"/>
                    <w:end w:sz="6.399999999999636" w:val="single" w:color="#000000"/>
                    <w:bottom w:sz="3.200000000000273" w:val="single" w:color="#000000"/>
                  </w:tcBorders>
                  <w:shd w:fill="e1eed9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0" w:after="0"/>
                    <w:ind w:left="0" w:right="0" w:firstLine="0"/>
                    <w:jc w:val="center"/>
                  </w:pPr>
                  <w:r>
                    <w:rPr>
                      <w:w w:val="103.13289642333984"/>
                      <w:rFonts w:ascii="Malgun Gothic" w:hAnsi="Malgun Gothic" w:eastAsia="Malgun Gothic"/>
                      <w:b/>
                      <w:i w:val="0"/>
                      <w:color w:val="000000"/>
                      <w:sz w:val="10"/>
                    </w:rPr>
                    <w:t>항공우주재료연구센터(354)</w:t>
                  </w:r>
                </w:p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62"/>
                  <w:gridSpan w:val="3"/>
                  <w:vMerge/>
                  <w:tcBorders>
                    <w:start w:sz="6.399999999999636" w:val="single" w:color="#000000"/>
                    <w:top w:sz="3.199999999999818" w:val="single" w:color="#000000"/>
                    <w:end w:sz="7.199999999999818" w:val="single" w:color="#000000"/>
                    <w:bottom w:sz="4.0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72"/>
                  <w:gridSpan w:val="5"/>
                  <w:vMerge w:val="restart"/>
                  <w:tcBorders>
                    <w:start w:sz="7.199999999999818" w:val="single" w:color="#000000"/>
                    <w:top w:sz="3.200000000000273" w:val="single" w:color="#000000"/>
                    <w:end w:sz="6.399999999999636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358" w:val="left"/>
                      <w:tab w:pos="916" w:val="left"/>
                    </w:tabs>
                    <w:autoSpaceDE w:val="0"/>
                    <w:widowControl/>
                    <w:spacing w:line="245" w:lineRule="auto" w:before="0" w:after="0"/>
                    <w:ind w:left="100" w:right="0" w:firstLine="0"/>
                    <w:jc w:val="left"/>
                  </w:pPr>
                  <w:r>
                    <w:tab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 xml:space="preserve">실장 ★김용호(3212) </w:t>
                  </w:r>
                  <w:r>
                    <w:br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ERP/정보보호</w:t>
                  </w:r>
                  <w:r>
                    <w:tab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 xml:space="preserve">▣이선호(3176) 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정보보안/장비</w:t>
                  </w:r>
                  <w:r>
                    <w:tab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◎정일동(3177)</w:t>
                  </w:r>
                </w:p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08"/>
                  <w:gridSpan w:val="2"/>
                  <w:vMerge/>
                  <w:tcBorders>
                    <w:start w:sz="6.399999999999636" w:val="single" w:color="#000000"/>
                    <w:top w:sz="3.199999999999818" w:val="single" w:color="#000000"/>
                    <w:end w:sz="7.199999999999818" w:val="single" w:color="#000000"/>
                    <w:bottom w:sz="6.399999999999636" w:val="single" w:color="#000000"/>
                  </w:tcBorders>
                </w:tcPr>
                <w:p/>
              </w:tc>
            </w:tr>
            <w:tr>
              <w:trPr>
                <w:trHeight w:hRule="exact" w:val="122"/>
              </w:trPr>
              <w:tc>
                <w:tcPr>
                  <w:tcW w:type="dxa" w:w="908"/>
                  <w:gridSpan w:val="2"/>
                  <w:vMerge/>
                  <w:tcBorders>
                    <w:start w:sz="6.400000000000006" w:val="single" w:color="#000000"/>
                    <w:top w:sz="3.200000000000273" w:val="single" w:color="#000000"/>
                    <w:end w:sz="6.399999999999977" w:val="single" w:color="#000000"/>
                    <w:bottom w:sz="3.199999999999818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08"/>
                  <w:gridSpan w:val="2"/>
                  <w:vMerge/>
                  <w:tcBorders>
                    <w:start w:sz="6.399999999999977" w:val="single" w:color="#000000"/>
                    <w:top w:sz="3.200000000000273" w:val="single" w:color="#000000"/>
                    <w:end w:sz="6.400000000000091" w:val="single" w:color="#000000"/>
                    <w:bottom w:sz="3.199999999999818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08"/>
                  <w:gridSpan w:val="2"/>
                  <w:vMerge/>
                  <w:tcBorders>
                    <w:start w:sz="6.400000000000091" w:val="single" w:color="#000000"/>
                    <w:top w:sz="3.200000000000273" w:val="single" w:color="#000000"/>
                    <w:end w:sz="7.2000000000000455" w:val="single" w:color="#000000"/>
                    <w:bottom w:sz="3.199999999999818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10"/>
                  <w:gridSpan w:val="2"/>
                  <w:vMerge w:val="restart"/>
                  <w:tcBorders>
                    <w:start w:sz="6.400000000000091" w:val="single" w:color="#000000"/>
                    <w:top w:sz="3.200000000000273" w:val="single" w:color="#000000"/>
                    <w:end w:sz="6.400000000000091" w:val="single" w:color="#000000"/>
                    <w:bottom w:sz="6.399999999999636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288" w:val="left"/>
                      <w:tab w:pos="766" w:val="left"/>
                    </w:tabs>
                    <w:autoSpaceDE w:val="0"/>
                    <w:widowControl/>
                    <w:spacing w:line="245" w:lineRule="auto" w:before="0" w:after="0"/>
                    <w:ind w:left="12" w:right="144" w:firstLine="0"/>
                    <w:jc w:val="left"/>
                  </w:pPr>
                  <w:r>
                    <w:tab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센터장 ★엄문광(겸)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★변준형(3312)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★홍재근(겸)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★최백규(겸)</w:t>
                  </w:r>
                  <w:r>
                    <w:tab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★이상복(겸)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★박영조(겸)</w:t>
                  </w:r>
                  <w:r>
                    <w:tab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★이세훈(겸)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★변응선(겸)</w:t>
                  </w:r>
                  <w:r>
                    <w:br/>
                  </w:r>
                  <w:r>
                    <w:tab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★이광석(겸)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★김진봉(겸)</w:t>
                  </w:r>
                  <w:r>
                    <w:tab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★권용남(겸)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★문성모(겸)</w:t>
                  </w:r>
                  <w:r>
                    <w:tab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☆유정근(겸)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★박성규(겸)</w:t>
                  </w:r>
                </w:p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8"/>
                  <w:gridSpan w:val="3"/>
                  <w:vMerge w:val="restart"/>
                  <w:tcBorders>
                    <w:start w:sz="7.199999999999818" w:val="single" w:color="#000000"/>
                    <w:top w:sz="3.200000000000273" w:val="single" w:color="#000000"/>
                    <w:end w:sz="6.399999999999636" w:val="single" w:color="#000000"/>
                    <w:bottom w:sz="6.399999999999636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224" w:val="left"/>
                      <w:tab w:pos="762" w:val="left"/>
                    </w:tabs>
                    <w:autoSpaceDE w:val="0"/>
                    <w:widowControl/>
                    <w:spacing w:line="245" w:lineRule="auto" w:before="0" w:after="0"/>
                    <w:ind w:left="8" w:right="0" w:firstLine="0"/>
                    <w:jc w:val="left"/>
                  </w:pPr>
                  <w:r>
                    <w:tab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센터장 ★권용남(3375)</w:t>
                  </w:r>
                  <w:r>
                    <w:br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★김종국(3565)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★양철남(3548)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▣강용진(3667)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☆김도현(3283)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☆장영준(3613)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★김상우(겸)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★김대용(겸)</w:t>
                  </w:r>
                  <w:r>
                    <w:br/>
                  </w:r>
                  <w:r>
                    <w:tab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★문성모(겸)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★양원존(겸)</w:t>
                  </w:r>
                  <w:r>
                    <w:tab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★김수현(겸)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★이성훈(겸)</w:t>
                  </w:r>
                  <w:r>
                    <w:tab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☆이동준(겸)</w:t>
                  </w:r>
                </w:p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62"/>
                  <w:gridSpan w:val="3"/>
                  <w:vMerge/>
                  <w:tcBorders>
                    <w:start w:sz="6.399999999999636" w:val="single" w:color="#000000"/>
                    <w:top w:sz="3.199999999999818" w:val="single" w:color="#000000"/>
                    <w:end w:sz="7.199999999999818" w:val="single" w:color="#000000"/>
                    <w:bottom w:sz="4.0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70"/>
                  <w:gridSpan w:val="5"/>
                  <w:vMerge/>
                  <w:tcBorders>
                    <w:start w:sz="7.199999999999818" w:val="single" w:color="#000000"/>
                    <w:top w:sz="3.200000000000273" w:val="single" w:color="#000000"/>
                    <w:end w:sz="6.399999999999636" w:val="single" w:color="#000000"/>
                    <w:bottom w:sz="3.199999999999818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08"/>
                  <w:gridSpan w:val="2"/>
                  <w:vMerge/>
                  <w:tcBorders>
                    <w:start w:sz="6.399999999999636" w:val="single" w:color="#000000"/>
                    <w:top w:sz="3.199999999999818" w:val="single" w:color="#000000"/>
                    <w:end w:sz="7.199999999999818" w:val="single" w:color="#000000"/>
                    <w:bottom w:sz="6.399999999999636" w:val="single" w:color="#000000"/>
                  </w:tcBorders>
                </w:tcPr>
                <w:p/>
              </w:tc>
            </w:tr>
            <w:tr>
              <w:trPr>
                <w:trHeight w:hRule="exact" w:val="124"/>
              </w:trPr>
              <w:tc>
                <w:tcPr>
                  <w:tcW w:type="dxa" w:w="1510"/>
                  <w:gridSpan w:val="2"/>
                  <w:tcBorders>
                    <w:start w:sz="6.400000000000006" w:val="single" w:color="#000000"/>
                    <w:top w:sz="3.199999999999818" w:val="single" w:color="#000000"/>
                    <w:end w:sz="6.399999999999977" w:val="single" w:color="#000000"/>
                    <w:bottom w:sz="4.0" w:val="single" w:color="#000000"/>
                  </w:tcBorders>
                  <w:shd w:fill="e1eed9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0" w:after="0"/>
                    <w:ind w:left="0" w:right="0" w:firstLine="0"/>
                    <w:jc w:val="center"/>
                  </w:pPr>
                  <w:r>
                    <w:rPr>
                      <w:w w:val="103.13289642333984"/>
                      <w:rFonts w:ascii="Malgun Gothic" w:hAnsi="Malgun Gothic" w:eastAsia="Malgun Gothic"/>
                      <w:b/>
                      <w:i w:val="0"/>
                      <w:color w:val="000000"/>
                      <w:sz w:val="10"/>
                    </w:rPr>
                    <w:t>마그네슘연구실(314)</w:t>
                  </w:r>
                </w:p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36"/>
                  <w:gridSpan w:val="2"/>
                  <w:tcBorders>
                    <w:start w:sz="6.399999999999977" w:val="single" w:color="#000000"/>
                    <w:top w:sz="3.199999999999818" w:val="single" w:color="#000000"/>
                    <w:end w:sz="6.400000000000091" w:val="single" w:color="#000000"/>
                    <w:bottom w:sz="4.0" w:val="single" w:color="#000000"/>
                  </w:tcBorders>
                  <w:shd w:fill="e1eed9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0" w:after="0"/>
                    <w:ind w:left="0" w:right="0" w:firstLine="0"/>
                    <w:jc w:val="center"/>
                  </w:pPr>
                  <w:r>
                    <w:rPr>
                      <w:w w:val="103.13289642333984"/>
                      <w:rFonts w:ascii="Malgun Gothic" w:hAnsi="Malgun Gothic" w:eastAsia="Malgun Gothic"/>
                      <w:b/>
                      <w:i w:val="0"/>
                      <w:color w:val="000000"/>
                      <w:sz w:val="10"/>
                    </w:rPr>
                    <w:t>기능세라믹연구실(324)</w:t>
                  </w:r>
                </w:p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14"/>
                  <w:gridSpan w:val="2"/>
                  <w:tcBorders>
                    <w:start w:sz="6.400000000000091" w:val="single" w:color="#000000"/>
                    <w:top w:sz="3.199999999999818" w:val="single" w:color="#000000"/>
                    <w:end w:sz="7.2000000000000455" w:val="single" w:color="#000000"/>
                    <w:bottom w:sz="4.0" w:val="single" w:color="#000000"/>
                  </w:tcBorders>
                  <w:shd w:fill="e1eed9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0" w:after="0"/>
                    <w:ind w:left="0" w:right="0" w:firstLine="0"/>
                    <w:jc w:val="center"/>
                  </w:pPr>
                  <w:r>
                    <w:rPr>
                      <w:w w:val="103.13289642333984"/>
                      <w:rFonts w:ascii="Malgun Gothic" w:hAnsi="Malgun Gothic" w:eastAsia="Malgun Gothic"/>
                      <w:b/>
                      <w:i w:val="0"/>
                      <w:color w:val="000000"/>
                      <w:sz w:val="10"/>
                    </w:rPr>
                    <w:t>에너지융합소재연구센터(334)</w:t>
                  </w:r>
                </w:p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08"/>
                  <w:gridSpan w:val="2"/>
                  <w:vMerge/>
                  <w:tcBorders>
                    <w:start w:sz="6.400000000000091" w:val="single" w:color="#000000"/>
                    <w:top w:sz="3.200000000000273" w:val="single" w:color="#000000"/>
                    <w:end w:sz="6.400000000000091" w:val="single" w:color="#000000"/>
                    <w:bottom w:sz="6.399999999999636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62"/>
                  <w:gridSpan w:val="3"/>
                  <w:vMerge/>
                  <w:tcBorders>
                    <w:start w:sz="7.199999999999818" w:val="single" w:color="#000000"/>
                    <w:top w:sz="3.200000000000273" w:val="single" w:color="#000000"/>
                    <w:end w:sz="6.399999999999636" w:val="single" w:color="#000000"/>
                    <w:bottom w:sz="6.399999999999636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62"/>
                  <w:gridSpan w:val="3"/>
                  <w:vMerge/>
                  <w:tcBorders>
                    <w:start w:sz="6.399999999999636" w:val="single" w:color="#000000"/>
                    <w:top w:sz="3.199999999999818" w:val="single" w:color="#000000"/>
                    <w:end w:sz="7.199999999999818" w:val="single" w:color="#000000"/>
                    <w:bottom w:sz="4.0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70"/>
                  <w:gridSpan w:val="5"/>
                  <w:vMerge/>
                  <w:tcBorders>
                    <w:start w:sz="7.199999999999818" w:val="single" w:color="#000000"/>
                    <w:top w:sz="3.200000000000273" w:val="single" w:color="#000000"/>
                    <w:end w:sz="6.399999999999636" w:val="single" w:color="#000000"/>
                    <w:bottom w:sz="3.199999999999818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08"/>
                  <w:gridSpan w:val="2"/>
                  <w:vMerge/>
                  <w:tcBorders>
                    <w:start w:sz="6.399999999999636" w:val="single" w:color="#000000"/>
                    <w:top w:sz="3.199999999999818" w:val="single" w:color="#000000"/>
                    <w:end w:sz="7.199999999999818" w:val="single" w:color="#000000"/>
                    <w:bottom w:sz="6.399999999999636" w:val="single" w:color="#000000"/>
                  </w:tcBorders>
                </w:tcPr>
                <w:p/>
              </w:tc>
            </w:tr>
            <w:tr>
              <w:trPr>
                <w:trHeight w:hRule="exact" w:val="122"/>
              </w:trPr>
              <w:tc>
                <w:tcPr>
                  <w:tcW w:type="dxa" w:w="1510"/>
                  <w:gridSpan w:val="2"/>
                  <w:vMerge w:val="restart"/>
                  <w:tcBorders>
                    <w:start w:sz="6.400000000000006" w:val="single" w:color="#000000"/>
                    <w:top w:sz="4.0" w:val="single" w:color="#000000"/>
                    <w:end w:sz="6.399999999999977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0" w:after="0"/>
                    <w:ind w:left="10" w:right="0" w:firstLine="268"/>
                    <w:jc w:val="left"/>
                  </w:pP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실장 ★문병기(3533)</w:t>
                  </w:r>
                  <w:r>
                    <w:br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  <w:u w:val="single"/>
                    </w:rPr>
                    <w:t>★유봉선(3539)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★임창동(3530)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  <w:u w:val="single"/>
                    </w:rPr>
                    <w:t>★김영민(3537)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■김하식(3535)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  <w:u w:val="single"/>
                    </w:rPr>
                    <w:t>☆배준호(3536)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 xml:space="preserve"> ☆서종식(3516)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☆서병찬(3248) ◇문영훈(3508)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  <w:u w:val="single"/>
                    </w:rPr>
                    <w:t>◇이상은(3508)</w:t>
                  </w:r>
                </w:p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36"/>
                  <w:gridSpan w:val="2"/>
                  <w:vMerge w:val="restart"/>
                  <w:tcBorders>
                    <w:start w:sz="6.399999999999977" w:val="single" w:color="#000000"/>
                    <w:top w:sz="4.0" w:val="single" w:color="#000000"/>
                    <w:end w:sz="6.400000000000091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0" w:after="0"/>
                    <w:ind w:left="0" w:right="0" w:firstLine="0"/>
                    <w:jc w:val="center"/>
                  </w:pP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실장 ★최종진(3371)</w:t>
                  </w:r>
                  <w:r>
                    <w:br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★박동수(3345) ★윤운하(3413)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★한병동(3341)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★최준환(3573)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★안철우(3406)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★김종우(3591)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☆황건태(3671) ☆민유호(3181)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◇김기영(3352) ◇김정환(3352)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FF"/>
                      <w:sz w:val="10"/>
                    </w:rPr>
                    <w:t>☎ 김보혜(3391)</w:t>
                  </w:r>
                </w:p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14"/>
                  <w:gridSpan w:val="2"/>
                  <w:vMerge w:val="restart"/>
                  <w:tcBorders>
                    <w:start w:sz="6.400000000000091" w:val="single" w:color="#000000"/>
                    <w:top w:sz="4.0" w:val="single" w:color="#000000"/>
                    <w:end w:sz="7.2000000000000455" w:val="single" w:color="#000000"/>
                    <w:bottom w:sz="6.399999999999636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230" w:val="left"/>
                      <w:tab w:pos="750" w:val="left"/>
                    </w:tabs>
                    <w:autoSpaceDE w:val="0"/>
                    <w:widowControl/>
                    <w:spacing w:line="245" w:lineRule="auto" w:before="0" w:after="0"/>
                    <w:ind w:left="10" w:right="0" w:firstLine="0"/>
                    <w:jc w:val="left"/>
                  </w:pPr>
                  <w:r>
                    <w:tab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센터장 ★임동찬(3511)</w:t>
                  </w:r>
                  <w:r>
                    <w:br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★권정대(3556)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☆송명관(3686)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☆최승목(3504)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☆이지훈(3282)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☆김용훈(3281)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★안철우(겸)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☆오영석(겸)</w:t>
                  </w:r>
                  <w:r>
                    <w:br/>
                  </w:r>
                  <w:r>
                    <w:tab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☆허진희(겸)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◇김아라(3631)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◇정재훈(3615)</w:t>
                  </w:r>
                </w:p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08"/>
                  <w:gridSpan w:val="2"/>
                  <w:vMerge/>
                  <w:tcBorders>
                    <w:start w:sz="6.400000000000091" w:val="single" w:color="#000000"/>
                    <w:top w:sz="3.200000000000273" w:val="single" w:color="#000000"/>
                    <w:end w:sz="6.400000000000091" w:val="single" w:color="#000000"/>
                    <w:bottom w:sz="6.399999999999636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62"/>
                  <w:gridSpan w:val="3"/>
                  <w:vMerge/>
                  <w:tcBorders>
                    <w:start w:sz="7.199999999999818" w:val="single" w:color="#000000"/>
                    <w:top w:sz="3.200000000000273" w:val="single" w:color="#000000"/>
                    <w:end w:sz="6.399999999999636" w:val="single" w:color="#000000"/>
                    <w:bottom w:sz="6.399999999999636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24"/>
                  <w:gridSpan w:val="3"/>
                  <w:tcBorders>
                    <w:start w:sz="6.399999999999636" w:val="single" w:color="#000000"/>
                    <w:top w:sz="4.0" w:val="single" w:color="#000000"/>
                    <w:end w:sz="7.199999999999818" w:val="single" w:color="#000000"/>
                    <w:bottom w:sz="3.199999999999818" w:val="single" w:color="#000000"/>
                  </w:tcBorders>
                  <w:shd w:fill="e1eed9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0" w:after="0"/>
                    <w:ind w:left="0" w:right="0" w:firstLine="0"/>
                    <w:jc w:val="center"/>
                  </w:pPr>
                  <w:r>
                    <w:rPr>
                      <w:w w:val="103.13289642333984"/>
                      <w:rFonts w:ascii="Malgun Gothic" w:hAnsi="Malgun Gothic" w:eastAsia="Malgun Gothic"/>
                      <w:b/>
                      <w:i w:val="0"/>
                      <w:color w:val="000000"/>
                      <w:sz w:val="10"/>
                    </w:rPr>
                    <w:t>접합기술연구실(363)</w:t>
                  </w:r>
                </w:p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70"/>
                  <w:gridSpan w:val="5"/>
                  <w:vMerge/>
                  <w:tcBorders>
                    <w:start w:sz="7.199999999999818" w:val="single" w:color="#000000"/>
                    <w:top w:sz="3.200000000000273" w:val="single" w:color="#000000"/>
                    <w:end w:sz="6.399999999999636" w:val="single" w:color="#000000"/>
                    <w:bottom w:sz="3.199999999999818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08"/>
                  <w:gridSpan w:val="2"/>
                  <w:vMerge/>
                  <w:tcBorders>
                    <w:start w:sz="6.399999999999636" w:val="single" w:color="#000000"/>
                    <w:top w:sz="3.199999999999818" w:val="single" w:color="#000000"/>
                    <w:end w:sz="7.199999999999818" w:val="single" w:color="#000000"/>
                    <w:bottom w:sz="6.399999999999636" w:val="single" w:color="#000000"/>
                  </w:tcBorders>
                </w:tcPr>
                <w:p/>
              </w:tc>
            </w:tr>
            <w:tr>
              <w:trPr>
                <w:trHeight w:hRule="exact" w:val="614"/>
              </w:trPr>
              <w:tc>
                <w:tcPr>
                  <w:tcW w:type="dxa" w:w="908"/>
                  <w:gridSpan w:val="2"/>
                  <w:vMerge/>
                  <w:tcBorders>
                    <w:start w:sz="6.400000000000006" w:val="single" w:color="#000000"/>
                    <w:top w:sz="4.0" w:val="single" w:color="#000000"/>
                    <w:end w:sz="6.399999999999977" w:val="single" w:color="#000000"/>
                    <w:bottom w:sz="3.199999999999818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08"/>
                  <w:gridSpan w:val="2"/>
                  <w:vMerge/>
                  <w:tcBorders>
                    <w:start w:sz="6.399999999999977" w:val="single" w:color="#000000"/>
                    <w:top w:sz="4.0" w:val="single" w:color="#000000"/>
                    <w:end w:sz="6.400000000000091" w:val="single" w:color="#000000"/>
                    <w:bottom w:sz="3.199999999999818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08"/>
                  <w:gridSpan w:val="2"/>
                  <w:vMerge/>
                  <w:tcBorders>
                    <w:start w:sz="6.400000000000091" w:val="single" w:color="#000000"/>
                    <w:top w:sz="4.0" w:val="single" w:color="#000000"/>
                    <w:end w:sz="7.2000000000000455" w:val="single" w:color="#000000"/>
                    <w:bottom w:sz="6.399999999999636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08"/>
                  <w:gridSpan w:val="2"/>
                  <w:vMerge/>
                  <w:tcBorders>
                    <w:start w:sz="6.400000000000091" w:val="single" w:color="#000000"/>
                    <w:top w:sz="3.200000000000273" w:val="single" w:color="#000000"/>
                    <w:end w:sz="6.400000000000091" w:val="single" w:color="#000000"/>
                    <w:bottom w:sz="6.399999999999636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62"/>
                  <w:gridSpan w:val="3"/>
                  <w:vMerge/>
                  <w:tcBorders>
                    <w:start w:sz="7.199999999999818" w:val="single" w:color="#000000"/>
                    <w:top w:sz="3.200000000000273" w:val="single" w:color="#000000"/>
                    <w:end w:sz="6.399999999999636" w:val="single" w:color="#000000"/>
                    <w:bottom w:sz="6.399999999999636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24"/>
                  <w:gridSpan w:val="3"/>
                  <w:tcBorders>
                    <w:start w:sz="6.399999999999636" w:val="single" w:color="#000000"/>
                    <w:top w:sz="3.199999999999818" w:val="single" w:color="#000000"/>
                    <w:end w:sz="7.199999999999818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336" w:val="left"/>
                      <w:tab w:pos="458" w:val="left"/>
                      <w:tab w:pos="856" w:val="left"/>
                    </w:tabs>
                    <w:autoSpaceDE w:val="0"/>
                    <w:widowControl/>
                    <w:spacing w:line="245" w:lineRule="auto" w:before="0" w:after="0"/>
                    <w:ind w:left="44" w:right="0" w:firstLine="0"/>
                    <w:jc w:val="left"/>
                  </w:pPr>
                  <w:r>
                    <w:tab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실장 ★송상우(3414)</w:t>
                  </w:r>
                  <w:r>
                    <w:br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★이승건(3682)</w:t>
                  </w:r>
                  <w:r>
                    <w:tab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☆김남규(3427)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☆김기동(3430)</w:t>
                  </w:r>
                  <w:r>
                    <w:tab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☆오창영(3691)</w:t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☆강용준(3277)</w:t>
                  </w:r>
                  <w:r>
                    <w:tab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▣김정민(3690)</w:t>
                  </w:r>
                  <w:r>
                    <w:tab/>
                  </w:r>
                  <w:r>
                    <w:rPr>
                      <w:w w:val="103.13289642333984"/>
                      <w:rFonts w:ascii="Malgun Gothic" w:hAnsi="Malgun Gothic" w:eastAsia="Malgun Gothic"/>
                      <w:b w:val="0"/>
                      <w:i w:val="0"/>
                      <w:color w:val="000000"/>
                      <w:sz w:val="10"/>
                    </w:rPr>
                    <w:t>◇차윤정(3407)</w:t>
                  </w:r>
                </w:p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72"/>
                  <w:gridSpan w:val="5"/>
                  <w:vMerge w:val="restart"/>
                  <w:tcBorders>
                    <w:start w:sz="7.199999999999818" w:val="single" w:color="#000000"/>
                    <w:top w:sz="3.199999999999818" w:val="single" w:color="#000000"/>
                    <w:end w:sz="6.399999999999636" w:val="single" w:color="#000000"/>
                    <w:bottom w:sz="6.399999999999636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-10.0" w:type="dxa"/>
                  </w:tblPr>
                  <w:tblGrid>
                    <w:gridCol w:w="836"/>
                    <w:gridCol w:w="836"/>
                  </w:tblGrid>
                  <w:tr>
                    <w:trPr>
                      <w:trHeight w:hRule="exact" w:val="782"/>
                    </w:trPr>
                    <w:tc>
                      <w:tcPr>
                        <w:tcW w:type="dxa" w:w="84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tabs>
                            <w:tab w:pos="90" w:val="left"/>
                            <w:tab w:pos="120" w:val="left"/>
                            <w:tab w:pos="122" w:val="left"/>
                            <w:tab w:pos="242" w:val="left"/>
                          </w:tabs>
                          <w:autoSpaceDE w:val="0"/>
                          <w:widowControl/>
                          <w:spacing w:line="245" w:lineRule="auto" w:before="0" w:after="0"/>
                          <w:ind w:left="18" w:right="0" w:firstLine="0"/>
                          <w:jc w:val="left"/>
                        </w:pPr>
                        <w:r>
                          <w:tab/>
                        </w:r>
                        <w:r>
                          <w:rPr>
                            <w:w w:val="103.13289642333984"/>
                            <w:rFonts w:ascii="Malgun Gothic" w:hAnsi="Malgun Gothic" w:eastAsia="Malgun Gothic"/>
                            <w:b w:val="0"/>
                            <w:i w:val="0"/>
                            <w:color w:val="0000FF"/>
                            <w:sz w:val="10"/>
                          </w:rPr>
                          <w:t xml:space="preserve">PC Help Desk </w:t>
                        </w:r>
                        <w:r>
                          <w:tab/>
                        </w:r>
                        <w:r>
                          <w:rPr>
                            <w:w w:val="103.13289642333984"/>
                            <w:rFonts w:ascii="Malgun Gothic" w:hAnsi="Malgun Gothic" w:eastAsia="Malgun Gothic"/>
                            <w:b w:val="0"/>
                            <w:i w:val="0"/>
                            <w:color w:val="0000FF"/>
                            <w:sz w:val="10"/>
                          </w:rPr>
                          <w:t xml:space="preserve">Network </w:t>
                        </w:r>
                        <w:r>
                          <w:br/>
                        </w:r>
                        <w:r>
                          <w:rPr>
                            <w:w w:val="103.13289642333984"/>
                            <w:rFonts w:ascii="Malgun Gothic" w:hAnsi="Malgun Gothic" w:eastAsia="Malgun Gothic"/>
                            <w:b w:val="0"/>
                            <w:i w:val="0"/>
                            <w:color w:val="000000"/>
                            <w:sz w:val="10"/>
                          </w:rPr>
                          <w:t xml:space="preserve">(ERP) </w:t>
                        </w:r>
                        <w:r>
                          <w:br/>
                        </w:r>
                        <w:r>
                          <w:rPr>
                            <w:w w:val="103.13289642333984"/>
                            <w:rFonts w:ascii="Malgun Gothic" w:hAnsi="Malgun Gothic" w:eastAsia="Malgun Gothic"/>
                            <w:b w:val="0"/>
                            <w:i w:val="0"/>
                            <w:color w:val="000000"/>
                            <w:sz w:val="10"/>
                          </w:rPr>
                          <w:t xml:space="preserve">연구/재무/총무 </w:t>
                        </w:r>
                        <w:r>
                          <w:rPr>
                            <w:w w:val="103.13289642333984"/>
                            <w:rFonts w:ascii="Malgun Gothic" w:hAnsi="Malgun Gothic" w:eastAsia="Malgun Gothic"/>
                            <w:b w:val="0"/>
                            <w:i w:val="0"/>
                            <w:color w:val="000000"/>
                            <w:sz w:val="10"/>
                          </w:rPr>
                          <w:t xml:space="preserve">인사/급여/시설 </w:t>
                        </w:r>
                        <w:r>
                          <w:tab/>
                        </w:r>
                        <w:r>
                          <w:rPr>
                            <w:w w:val="103.13289642333984"/>
                            <w:rFonts w:ascii="Malgun Gothic" w:hAnsi="Malgun Gothic" w:eastAsia="Malgun Gothic"/>
                            <w:b w:val="0"/>
                            <w:i w:val="0"/>
                            <w:color w:val="000000"/>
                            <w:sz w:val="10"/>
                          </w:rPr>
                          <w:t>WIS/시험검사</w:t>
                        </w:r>
                      </w:p>
                    </w:tc>
                    <w:tc>
                      <w:tcPr>
                        <w:tcW w:type="dxa" w:w="8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45" w:lineRule="auto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w w:val="103.13289642333984"/>
                            <w:rFonts w:ascii="Malgun Gothic" w:hAnsi="Malgun Gothic" w:eastAsia="Malgun Gothic"/>
                            <w:b w:val="0"/>
                            <w:i w:val="0"/>
                            <w:color w:val="0000FF"/>
                            <w:sz w:val="10"/>
                          </w:rPr>
                          <w:t>☎강슬기(3172)</w:t>
                        </w:r>
                        <w:r>
                          <w:rPr>
                            <w:w w:val="103.13289642333984"/>
                            <w:rFonts w:ascii="Malgun Gothic" w:hAnsi="Malgun Gothic" w:eastAsia="Malgun Gothic"/>
                            <w:b w:val="0"/>
                            <w:i w:val="0"/>
                            <w:color w:val="0000FF"/>
                            <w:sz w:val="10"/>
                          </w:rPr>
                          <w:t>☎조재우(3170)</w:t>
                        </w:r>
                      </w:p>
                      <w:p>
                        <w:pPr>
                          <w:autoSpaceDN w:val="0"/>
                          <w:autoSpaceDE w:val="0"/>
                          <w:widowControl/>
                          <w:spacing w:line="245" w:lineRule="auto" w:before="108" w:after="0"/>
                          <w:ind w:left="138" w:right="62" w:firstLine="0"/>
                          <w:jc w:val="both"/>
                        </w:pPr>
                        <w:r>
                          <w:rPr>
                            <w:w w:val="103.13289642333984"/>
                            <w:rFonts w:ascii="Malgun Gothic" w:hAnsi="Malgun Gothic" w:eastAsia="Malgun Gothic"/>
                            <w:b w:val="0"/>
                            <w:i w:val="0"/>
                            <w:color w:val="000000"/>
                            <w:sz w:val="10"/>
                          </w:rPr>
                          <w:t xml:space="preserve">황정인(3869) </w:t>
                        </w:r>
                        <w:r>
                          <w:rPr>
                            <w:w w:val="103.13289642333984"/>
                            <w:rFonts w:ascii="Malgun Gothic" w:hAnsi="Malgun Gothic" w:eastAsia="Malgun Gothic"/>
                            <w:b w:val="0"/>
                            <w:i w:val="0"/>
                            <w:color w:val="000000"/>
                            <w:sz w:val="10"/>
                          </w:rPr>
                          <w:t xml:space="preserve">진태영(3875) </w:t>
                        </w:r>
                        <w:r>
                          <w:rPr>
                            <w:w w:val="103.13289642333984"/>
                            <w:rFonts w:ascii="Malgun Gothic" w:hAnsi="Malgun Gothic" w:eastAsia="Malgun Gothic"/>
                            <w:b w:val="0"/>
                            <w:i w:val="0"/>
                            <w:color w:val="000000"/>
                            <w:sz w:val="10"/>
                          </w:rPr>
                          <w:t>진영규(3410)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08"/>
                  <w:gridSpan w:val="2"/>
                  <w:vMerge/>
                  <w:tcBorders>
                    <w:start w:sz="6.399999999999636" w:val="single" w:color="#000000"/>
                    <w:top w:sz="3.199999999999818" w:val="single" w:color="#000000"/>
                    <w:end w:sz="7.199999999999818" w:val="single" w:color="#000000"/>
                    <w:bottom w:sz="6.399999999999636" w:val="single" w:color="#000000"/>
                  </w:tcBorders>
                </w:tcPr>
                <w:p/>
              </w:tc>
            </w:tr>
            <w:tr>
              <w:trPr>
                <w:trHeight w:hRule="exact" w:val="122"/>
              </w:trPr>
              <w:tc>
                <w:tcPr>
                  <w:tcW w:type="dxa" w:w="908"/>
                  <w:gridSpan w:val="2"/>
                  <w:vMerge/>
                  <w:tcBorders>
                    <w:start w:sz="6.400000000000006" w:val="single" w:color="#000000"/>
                    <w:top w:sz="4.0" w:val="single" w:color="#000000"/>
                    <w:end w:sz="6.399999999999977" w:val="single" w:color="#000000"/>
                    <w:bottom w:sz="3.199999999999818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08"/>
                  <w:gridSpan w:val="2"/>
                  <w:vMerge/>
                  <w:tcBorders>
                    <w:start w:sz="6.399999999999977" w:val="single" w:color="#000000"/>
                    <w:top w:sz="4.0" w:val="single" w:color="#000000"/>
                    <w:end w:sz="6.400000000000091" w:val="single" w:color="#000000"/>
                    <w:bottom w:sz="3.199999999999818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08"/>
                  <w:gridSpan w:val="2"/>
                  <w:vMerge/>
                  <w:tcBorders>
                    <w:start w:sz="6.400000000000091" w:val="single" w:color="#000000"/>
                    <w:top w:sz="4.0" w:val="single" w:color="#000000"/>
                    <w:end w:sz="7.2000000000000455" w:val="single" w:color="#000000"/>
                    <w:bottom w:sz="6.399999999999636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08"/>
                  <w:gridSpan w:val="2"/>
                  <w:vMerge/>
                  <w:tcBorders>
                    <w:start w:sz="6.400000000000091" w:val="single" w:color="#000000"/>
                    <w:top w:sz="3.200000000000273" w:val="single" w:color="#000000"/>
                    <w:end w:sz="6.400000000000091" w:val="single" w:color="#000000"/>
                    <w:bottom w:sz="6.399999999999636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62"/>
                  <w:gridSpan w:val="3"/>
                  <w:vMerge/>
                  <w:tcBorders>
                    <w:start w:sz="7.199999999999818" w:val="single" w:color="#000000"/>
                    <w:top w:sz="3.200000000000273" w:val="single" w:color="#000000"/>
                    <w:end w:sz="6.399999999999636" w:val="single" w:color="#000000"/>
                    <w:bottom w:sz="6.399999999999636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24"/>
                  <w:gridSpan w:val="3"/>
                  <w:tcBorders>
                    <w:start w:sz="6.399999999999636" w:val="single" w:color="#000000"/>
                    <w:top w:sz="3.199999999999818" w:val="single" w:color="#000000"/>
                    <w:end w:sz="7.199999999999818" w:val="single" w:color="#000000"/>
                    <w:bottom w:sz="3.199999999999818" w:val="single" w:color="#000000"/>
                  </w:tcBorders>
                  <w:shd w:fill="e1eed9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0" w:after="0"/>
                    <w:ind w:left="0" w:right="0" w:firstLine="0"/>
                    <w:jc w:val="center"/>
                  </w:pPr>
                  <w:r>
                    <w:rPr>
                      <w:w w:val="103.13289642333984"/>
                      <w:rFonts w:ascii="Malgun Gothic" w:hAnsi="Malgun Gothic" w:eastAsia="Malgun Gothic"/>
                      <w:b/>
                      <w:i w:val="0"/>
                      <w:color w:val="000000"/>
                      <w:sz w:val="10"/>
                    </w:rPr>
                    <w:t>소재데이터센터(364)</w:t>
                  </w:r>
                </w:p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70"/>
                  <w:gridSpan w:val="5"/>
                  <w:vMerge/>
                  <w:tcBorders>
                    <w:start w:sz="7.199999999999818" w:val="single" w:color="#000000"/>
                    <w:top w:sz="3.199999999999818" w:val="single" w:color="#000000"/>
                    <w:end w:sz="6.399999999999636" w:val="single" w:color="#000000"/>
                    <w:bottom w:sz="6.399999999999636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08"/>
                  <w:gridSpan w:val="2"/>
                  <w:vMerge/>
                  <w:tcBorders>
                    <w:start w:sz="6.399999999999636" w:val="single" w:color="#000000"/>
                    <w:top w:sz="3.199999999999818" w:val="single" w:color="#000000"/>
                    <w:end w:sz="7.199999999999818" w:val="single" w:color="#000000"/>
                    <w:bottom w:sz="6.399999999999636" w:val="single" w:color="#000000"/>
                  </w:tcBorders>
                </w:tcPr>
                <w:p/>
              </w:tc>
            </w:tr>
            <w:tr>
              <w:trPr>
                <w:trHeight w:hRule="exact" w:val="124"/>
              </w:trPr>
              <w:tc>
                <w:tcPr>
                  <w:tcW w:type="dxa" w:w="908"/>
                  <w:gridSpan w:val="2"/>
                  <w:vMerge/>
                  <w:tcBorders>
                    <w:start w:sz="6.400000000000006" w:val="single" w:color="#000000"/>
                    <w:top w:sz="4.0" w:val="single" w:color="#000000"/>
                    <w:end w:sz="6.399999999999977" w:val="single" w:color="#000000"/>
                    <w:bottom w:sz="3.199999999999818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08"/>
                  <w:gridSpan w:val="2"/>
                  <w:vMerge/>
                  <w:tcBorders>
                    <w:start w:sz="6.399999999999977" w:val="single" w:color="#000000"/>
                    <w:top w:sz="4.0" w:val="single" w:color="#000000"/>
                    <w:end w:sz="6.400000000000091" w:val="single" w:color="#000000"/>
                    <w:bottom w:sz="3.199999999999818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08"/>
                  <w:gridSpan w:val="2"/>
                  <w:vMerge/>
                  <w:tcBorders>
                    <w:start w:sz="6.400000000000091" w:val="single" w:color="#000000"/>
                    <w:top w:sz="4.0" w:val="single" w:color="#000000"/>
                    <w:end w:sz="7.2000000000000455" w:val="single" w:color="#000000"/>
                    <w:bottom w:sz="6.399999999999636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08"/>
                  <w:gridSpan w:val="2"/>
                  <w:vMerge/>
                  <w:tcBorders>
                    <w:start w:sz="6.400000000000091" w:val="single" w:color="#000000"/>
                    <w:top w:sz="3.200000000000273" w:val="single" w:color="#000000"/>
                    <w:end w:sz="6.400000000000091" w:val="single" w:color="#000000"/>
                    <w:bottom w:sz="6.399999999999636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62"/>
                  <w:gridSpan w:val="3"/>
                  <w:vMerge/>
                  <w:tcBorders>
                    <w:start w:sz="7.199999999999818" w:val="single" w:color="#000000"/>
                    <w:top w:sz="3.200000000000273" w:val="single" w:color="#000000"/>
                    <w:end w:sz="6.399999999999636" w:val="single" w:color="#000000"/>
                    <w:bottom w:sz="6.399999999999636" w:val="single" w:color="#000000"/>
                  </w:tcBorders>
                </w:tcPr>
                <w:p/>
              </w:tc>
              <w:tc>
                <w:tcPr>
                  <w:tcW w:type="dxa" w:w="4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>
                    <w:start w:sz="6.399999999999636" w:val="single" w:color="#000000"/>
                    <w:top w:sz="3.199999999999818" w:val="single" w:color="#000000"/>
                    <w:end w:sz="7.199999999999818" w:val="single" w:color="#000000"/>
                    <w:bottom w:sz="6.400000000000091" w:val="single" w:color="#000000"/>
                  </w:tcBorders>
                </w:tcPr>
                <w:p/>
              </w:tc>
              <w:tc>
                <w:tcPr>
                  <w:tcW w:type="dxa" w:w="454"/>
                  <w:tcBorders>
                    <w:start w:sz="6.399999999999636" w:val="single" w:color="#000000"/>
                    <w:top w:sz="3.199999999999818" w:val="single" w:color="#000000"/>
                    <w:end w:sz="7.199999999999818" w:val="single" w:color="#000000"/>
                    <w:bottom w:sz="6.400000000000091" w:val="single" w:color="#000000"/>
                  </w:tcBorders>
                </w:tcPr>
                <w:p/>
              </w:tc>
              <w:tc>
                <w:tcPr>
                  <w:tcW w:type="dxa" w:w="454"/>
                  <w:tcBorders>
                    <w:start w:sz="6.399999999999636" w:val="single" w:color="#000000"/>
                    <w:top w:sz="3.199999999999818" w:val="single" w:color="#000000"/>
                    <w:end w:sz="7.199999999999818" w:val="single" w:color="#000000"/>
                    <w:bottom w:sz="6.400000000000091" w:val="single" w:color="#000000"/>
                  </w:tcBorders>
                </w:tcPr>
                <w:p/>
              </w:tc>
              <w:tc>
                <w:tcPr>
                  <w:tcW w:type="dxa" w:w="454"/>
                </w:tcPr>
                <w:p/>
              </w:tc>
              <w:tc>
                <w:tcPr>
                  <w:tcW w:type="dxa" w:w="454"/>
                </w:tcPr>
                <w:p/>
              </w:tc>
              <w:tc>
                <w:tcPr>
                  <w:tcW w:type="dxa" w:w="454"/>
                </w:tcPr>
                <w:p/>
              </w:tc>
              <w:tc>
                <w:tcPr>
                  <w:tcW w:type="dxa" w:w="454"/>
                </w:tcPr>
                <w:p/>
              </w:tc>
              <w:tc>
                <w:tcPr>
                  <w:tcW w:type="dxa" w:w="454"/>
                </w:tcPr>
                <w:p/>
              </w:tc>
              <w:tc>
                <w:tcPr>
                  <w:tcW w:type="dxa" w:w="454"/>
                </w:tcPr>
                <w:p/>
              </w:tc>
              <w:tc>
                <w:tcPr>
                  <w:tcW w:type="dxa" w:w="454"/>
                </w:tcPr>
                <w:p/>
              </w:tc>
              <w:tc>
                <w:tcPr>
                  <w:tcW w:type="dxa" w:w="454"/>
                </w:tcPr>
                <w:p/>
              </w:tc>
              <w:tc>
                <w:tcPr>
                  <w:tcW w:type="dxa" w:w="454"/>
                </w:tcPr>
                <w:p/>
              </w:tc>
              <w:tc>
                <w:tcPr>
                  <w:tcW w:type="dxa" w:w="2270"/>
                  <w:gridSpan w:val="5"/>
                  <w:vMerge/>
                  <w:tcBorders>
                    <w:start w:sz="7.199999999999818" w:val="single" w:color="#000000"/>
                    <w:top w:sz="3.199999999999818" w:val="single" w:color="#000000"/>
                    <w:end w:sz="6.399999999999636" w:val="single" w:color="#000000"/>
                    <w:bottom w:sz="6.399999999999636" w:val="single" w:color="#000000"/>
                  </w:tcBorders>
                </w:tcPr>
                <w:p/>
              </w:tc>
              <w:tc>
                <w:tcPr>
                  <w:tcW w:type="dxa" w:w="454"/>
                </w:tcPr>
                <w:p/>
              </w:tc>
              <w:tc>
                <w:tcPr>
                  <w:tcW w:type="dxa" w:w="908"/>
                  <w:gridSpan w:val="2"/>
                  <w:vMerge/>
                  <w:tcBorders>
                    <w:start w:sz="6.399999999999636" w:val="single" w:color="#000000"/>
                    <w:top w:sz="3.199999999999818" w:val="single" w:color="#000000"/>
                    <w:end w:sz="7.199999999999818" w:val="single" w:color="#000000"/>
                    <w:bottom w:sz="6.399999999999636" w:val="single" w:color="#000000"/>
                  </w:tcBorders>
                </w:tcPr>
                <w:p/>
              </w:tc>
            </w:tr>
            <w:tr>
              <w:tc>
                <w:tcPr>
                  <w:tcW w:type="dxa" w:w="454"/>
                </w:tcPr>
                <w:p/>
              </w:tc>
              <w:tc>
                <w:tcPr>
                  <w:tcW w:type="dxa" w:w="454"/>
                </w:tcPr>
                <w:p/>
              </w:tc>
              <w:tc>
                <w:tcPr>
                  <w:tcW w:type="dxa" w:w="454"/>
                </w:tcPr>
                <w:p/>
              </w:tc>
              <w:tc>
                <w:tcPr>
                  <w:tcW w:type="dxa" w:w="454"/>
                </w:tcPr>
                <w:p/>
              </w:tc>
              <w:tc>
                <w:tcPr>
                  <w:tcW w:type="dxa" w:w="454"/>
                </w:tcPr>
                <w:p/>
              </w:tc>
              <w:tc>
                <w:tcPr>
                  <w:tcW w:type="dxa" w:w="454"/>
                </w:tcPr>
                <w:p/>
              </w:tc>
              <w:tc>
                <w:tcPr>
                  <w:tcW w:type="dxa" w:w="454"/>
                </w:tcPr>
                <w:p/>
              </w:tc>
              <w:tc>
                <w:tcPr>
                  <w:tcW w:type="dxa" w:w="454"/>
                </w:tcPr>
                <w:p/>
              </w:tc>
              <w:tc>
                <w:tcPr>
                  <w:tcW w:type="dxa" w:w="454"/>
                </w:tcPr>
                <w:p/>
              </w:tc>
              <w:tc>
                <w:tcPr>
                  <w:tcW w:type="dxa" w:w="454"/>
                </w:tcPr>
                <w:p/>
              </w:tc>
              <w:tc>
                <w:tcPr>
                  <w:tcW w:type="dxa" w:w="454"/>
                </w:tcPr>
                <w:p/>
              </w:tc>
              <w:tc>
                <w:tcPr>
                  <w:tcW w:type="dxa" w:w="454"/>
                </w:tcPr>
                <w:p/>
              </w:tc>
              <w:tc>
                <w:tcPr>
                  <w:tcW w:type="dxa" w:w="454"/>
                </w:tcPr>
                <w:p/>
              </w:tc>
              <w:tc>
                <w:tcPr>
                  <w:tcW w:type="dxa" w:w="454"/>
                </w:tcPr>
                <w:p/>
              </w:tc>
              <w:tc>
                <w:tcPr>
                  <w:tcW w:type="dxa" w:w="454"/>
                </w:tcPr>
                <w:p/>
              </w:tc>
              <w:tc>
                <w:tcPr>
                  <w:tcW w:type="dxa" w:w="454"/>
                </w:tcPr>
                <w:p/>
              </w:tc>
              <w:tc>
                <w:tcPr>
                  <w:tcW w:type="dxa" w:w="454"/>
                  <w:tcBorders>
                    <w:start w:sz="6.399999999999636" w:val="single" w:color="#000000"/>
                    <w:top w:sz="3.199999999999818" w:val="single" w:color="#000000"/>
                    <w:end w:sz="7.199999999999818" w:val="single" w:color="#000000"/>
                    <w:bottom w:sz="6.400000000000091" w:val="single" w:color="#000000"/>
                  </w:tcBorders>
                </w:tcPr>
                <w:p/>
              </w:tc>
              <w:tc>
                <w:tcPr>
                  <w:tcW w:type="dxa" w:w="454"/>
                  <w:tcBorders>
                    <w:start w:sz="6.399999999999636" w:val="single" w:color="#000000"/>
                    <w:top w:sz="3.199999999999818" w:val="single" w:color="#000000"/>
                    <w:end w:sz="7.199999999999818" w:val="single" w:color="#000000"/>
                    <w:bottom w:sz="6.400000000000091" w:val="single" w:color="#000000"/>
                  </w:tcBorders>
                </w:tcPr>
                <w:p/>
              </w:tc>
              <w:tc>
                <w:tcPr>
                  <w:tcW w:type="dxa" w:w="454"/>
                  <w:tcBorders>
                    <w:start w:sz="6.399999999999636" w:val="single" w:color="#000000"/>
                    <w:top w:sz="3.199999999999818" w:val="single" w:color="#000000"/>
                    <w:end w:sz="7.199999999999818" w:val="single" w:color="#000000"/>
                    <w:bottom w:sz="6.400000000000091" w:val="single" w:color="#000000"/>
                  </w:tcBorders>
                </w:tcPr>
                <w:p/>
              </w:tc>
              <w:tc>
                <w:tcPr>
                  <w:tcW w:type="dxa" w:w="454"/>
                </w:tcPr>
                <w:p/>
              </w:tc>
              <w:tc>
                <w:tcPr>
                  <w:tcW w:type="dxa" w:w="454"/>
                </w:tcPr>
                <w:p/>
              </w:tc>
              <w:tc>
                <w:tcPr>
                  <w:tcW w:type="dxa" w:w="454"/>
                </w:tcPr>
                <w:p/>
              </w:tc>
              <w:tc>
                <w:tcPr>
                  <w:tcW w:type="dxa" w:w="454"/>
                </w:tcPr>
                <w:p/>
              </w:tc>
              <w:tc>
                <w:tcPr>
                  <w:tcW w:type="dxa" w:w="454"/>
                </w:tcPr>
                <w:p/>
              </w:tc>
              <w:tc>
                <w:tcPr>
                  <w:tcW w:type="dxa" w:w="454"/>
                </w:tcPr>
                <w:p/>
              </w:tc>
              <w:tc>
                <w:tcPr>
                  <w:tcW w:type="dxa" w:w="454"/>
                </w:tcPr>
                <w:p/>
              </w:tc>
              <w:tc>
                <w:tcPr>
                  <w:tcW w:type="dxa" w:w="454"/>
                </w:tcPr>
                <w:p/>
              </w:tc>
              <w:tc>
                <w:tcPr>
                  <w:tcW w:type="dxa" w:w="454"/>
                </w:tcPr>
                <w:p/>
              </w:tc>
              <w:tc>
                <w:tcPr>
                  <w:tcW w:type="dxa" w:w="454"/>
                </w:tcPr>
                <w:p/>
              </w:tc>
              <w:tc>
                <w:tcPr>
                  <w:tcW w:type="dxa" w:w="454"/>
                </w:tcPr>
                <w:p/>
              </w:tc>
              <w:tc>
                <w:tcPr>
                  <w:tcW w:type="dxa" w:w="454"/>
                </w:tcPr>
                <w:p/>
              </w:tc>
              <w:tc>
                <w:tcPr>
                  <w:tcW w:type="dxa" w:w="454"/>
                </w:tcPr>
                <w:p/>
              </w:tc>
              <w:tc>
                <w:tcPr>
                  <w:tcW w:type="dxa" w:w="454"/>
                </w:tcPr>
                <w:p/>
              </w:tc>
              <w:tc>
                <w:tcPr>
                  <w:tcW w:type="dxa" w:w="454"/>
                </w:tcPr>
                <w:p/>
              </w:tc>
              <w:tc>
                <w:tcPr>
                  <w:tcW w:type="dxa" w:w="908"/>
                  <w:gridSpan w:val="2"/>
                  <w:vMerge/>
                  <w:tcBorders>
                    <w:start w:sz="6.399999999999636" w:val="single" w:color="#000000"/>
                    <w:top w:sz="3.199999999999818" w:val="single" w:color="#000000"/>
                    <w:end w:sz="7.199999999999818" w:val="single" w:color="#000000"/>
                    <w:bottom w:sz="6.399999999999636" w:val="single" w:color="#000000"/>
                  </w:tcBorders>
                </w:tcPr>
                <w:p/>
              </w:tc>
            </w:tr>
            <w:tr>
              <w:tc>
                <w:tcPr>
                  <w:tcW w:type="dxa" w:w="454"/>
                </w:tcPr>
                <w:p/>
              </w:tc>
              <w:tc>
                <w:tcPr>
                  <w:tcW w:type="dxa" w:w="454"/>
                </w:tcPr>
                <w:p/>
              </w:tc>
              <w:tc>
                <w:tcPr>
                  <w:tcW w:type="dxa" w:w="454"/>
                </w:tcPr>
                <w:p/>
              </w:tc>
              <w:tc>
                <w:tcPr>
                  <w:tcW w:type="dxa" w:w="454"/>
                </w:tcPr>
                <w:p/>
              </w:tc>
              <w:tc>
                <w:tcPr>
                  <w:tcW w:type="dxa" w:w="454"/>
                </w:tcPr>
                <w:p/>
              </w:tc>
              <w:tc>
                <w:tcPr>
                  <w:tcW w:type="dxa" w:w="454"/>
                </w:tcPr>
                <w:p/>
              </w:tc>
              <w:tc>
                <w:tcPr>
                  <w:tcW w:type="dxa" w:w="454"/>
                </w:tcPr>
                <w:p/>
              </w:tc>
              <w:tc>
                <w:tcPr>
                  <w:tcW w:type="dxa" w:w="454"/>
                </w:tcPr>
                <w:p/>
              </w:tc>
              <w:tc>
                <w:tcPr>
                  <w:tcW w:type="dxa" w:w="454"/>
                </w:tcPr>
                <w:p/>
              </w:tc>
              <w:tc>
                <w:tcPr>
                  <w:tcW w:type="dxa" w:w="454"/>
                </w:tcPr>
                <w:p/>
              </w:tc>
              <w:tc>
                <w:tcPr>
                  <w:tcW w:type="dxa" w:w="454"/>
                </w:tcPr>
                <w:p/>
              </w:tc>
              <w:tc>
                <w:tcPr>
                  <w:tcW w:type="dxa" w:w="454"/>
                </w:tcPr>
                <w:p/>
              </w:tc>
              <w:tc>
                <w:tcPr>
                  <w:tcW w:type="dxa" w:w="454"/>
                </w:tcPr>
                <w:p/>
              </w:tc>
              <w:tc>
                <w:tcPr>
                  <w:tcW w:type="dxa" w:w="454"/>
                </w:tcPr>
                <w:p/>
              </w:tc>
              <w:tc>
                <w:tcPr>
                  <w:tcW w:type="dxa" w:w="454"/>
                </w:tcPr>
                <w:p/>
              </w:tc>
              <w:tc>
                <w:tcPr>
                  <w:tcW w:type="dxa" w:w="454"/>
                </w:tcPr>
                <w:p/>
              </w:tc>
              <w:tc>
                <w:tcPr>
                  <w:tcW w:type="dxa" w:w="454"/>
                  <w:tcBorders>
                    <w:start w:sz="6.399999999999636" w:val="single" w:color="#000000"/>
                    <w:top w:sz="3.199999999999818" w:val="single" w:color="#000000"/>
                    <w:end w:sz="7.199999999999818" w:val="single" w:color="#000000"/>
                    <w:bottom w:sz="6.400000000000091" w:val="single" w:color="#000000"/>
                  </w:tcBorders>
                </w:tcPr>
                <w:p/>
              </w:tc>
              <w:tc>
                <w:tcPr>
                  <w:tcW w:type="dxa" w:w="454"/>
                  <w:tcBorders>
                    <w:start w:sz="6.399999999999636" w:val="single" w:color="#000000"/>
                    <w:top w:sz="3.199999999999818" w:val="single" w:color="#000000"/>
                    <w:end w:sz="7.199999999999818" w:val="single" w:color="#000000"/>
                    <w:bottom w:sz="6.400000000000091" w:val="single" w:color="#000000"/>
                  </w:tcBorders>
                </w:tcPr>
                <w:p/>
              </w:tc>
              <w:tc>
                <w:tcPr>
                  <w:tcW w:type="dxa" w:w="454"/>
                  <w:tcBorders>
                    <w:start w:sz="6.399999999999636" w:val="single" w:color="#000000"/>
                    <w:top w:sz="3.199999999999818" w:val="single" w:color="#000000"/>
                    <w:end w:sz="7.199999999999818" w:val="single" w:color="#000000"/>
                    <w:bottom w:sz="6.400000000000091" w:val="single" w:color="#000000"/>
                  </w:tcBorders>
                </w:tcPr>
                <w:p/>
              </w:tc>
              <w:tc>
                <w:tcPr>
                  <w:tcW w:type="dxa" w:w="454"/>
                </w:tcPr>
                <w:p/>
              </w:tc>
              <w:tc>
                <w:tcPr>
                  <w:tcW w:type="dxa" w:w="454"/>
                </w:tcPr>
                <w:p/>
              </w:tc>
              <w:tc>
                <w:tcPr>
                  <w:tcW w:type="dxa" w:w="454"/>
                </w:tcPr>
                <w:p/>
              </w:tc>
              <w:tc>
                <w:tcPr>
                  <w:tcW w:type="dxa" w:w="454"/>
                </w:tcPr>
                <w:p/>
              </w:tc>
              <w:tc>
                <w:tcPr>
                  <w:tcW w:type="dxa" w:w="454"/>
                </w:tcPr>
                <w:p/>
              </w:tc>
              <w:tc>
                <w:tcPr>
                  <w:tcW w:type="dxa" w:w="454"/>
                </w:tcPr>
                <w:p/>
              </w:tc>
              <w:tc>
                <w:tcPr>
                  <w:tcW w:type="dxa" w:w="454"/>
                </w:tcPr>
                <w:p/>
              </w:tc>
              <w:tc>
                <w:tcPr>
                  <w:tcW w:type="dxa" w:w="454"/>
                </w:tcPr>
                <w:p/>
              </w:tc>
              <w:tc>
                <w:tcPr>
                  <w:tcW w:type="dxa" w:w="454"/>
                </w:tcPr>
                <w:p/>
              </w:tc>
              <w:tc>
                <w:tcPr>
                  <w:tcW w:type="dxa" w:w="454"/>
                </w:tcPr>
                <w:p/>
              </w:tc>
              <w:tc>
                <w:tcPr>
                  <w:tcW w:type="dxa" w:w="454"/>
                </w:tcPr>
                <w:p/>
              </w:tc>
              <w:tc>
                <w:tcPr>
                  <w:tcW w:type="dxa" w:w="454"/>
                </w:tcPr>
                <w:p/>
              </w:tc>
              <w:tc>
                <w:tcPr>
                  <w:tcW w:type="dxa" w:w="454"/>
                </w:tcPr>
                <w:p/>
              </w:tc>
              <w:tc>
                <w:tcPr>
                  <w:tcW w:type="dxa" w:w="454"/>
                </w:tcPr>
                <w:p/>
              </w:tc>
              <w:tc>
                <w:tcPr>
                  <w:tcW w:type="dxa" w:w="454"/>
                </w:tcPr>
                <w:p/>
              </w:tc>
              <w:tc>
                <w:tcPr>
                  <w:tcW w:type="dxa" w:w="908"/>
                  <w:gridSpan w:val="2"/>
                  <w:vMerge/>
                  <w:tcBorders>
                    <w:start w:sz="6.399999999999636" w:val="single" w:color="#000000"/>
                    <w:top w:sz="3.199999999999818" w:val="single" w:color="#000000"/>
                    <w:end w:sz="7.199999999999818" w:val="single" w:color="#000000"/>
                    <w:bottom w:sz="6.399999999999636" w:val="single" w:color="#000000"/>
                  </w:tcBorders>
                </w:tcPr>
                <w:p/>
              </w:tc>
            </w:tr>
          </w:tbl>
          <w:p/>
        </w:tc>
      </w:tr>
      <w:tr>
        <w:tc>
          <w:tcPr>
            <w:tcW w:type="dxa" w:w="8192"/>
          </w:tcPr>
          <w:p/>
        </w:tc>
        <w:tc>
          <w:tcPr>
            <w:tcW w:type="dxa" w:w="8192"/>
          </w:tcPr>
          <w:p/>
        </w:tc>
      </w:tr>
    </w:tbl>
    <w:sectPr w:rsidR="00FC693F" w:rsidRPr="0006063C" w:rsidSect="00034616">
      <w:pgSz w:w="16840" w:h="11900"/>
      <w:pgMar w:top="98" w:right="212" w:bottom="110" w:left="244" w:header="720" w:footer="720" w:gutter="0"/>
      <w:cols w:space="720" w:num="1" w:equalWidth="0">
        <w:col w:w="16383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